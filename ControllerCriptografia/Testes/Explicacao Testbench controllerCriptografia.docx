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1556" w14:textId="43B70C5B" w:rsidR="00704A86" w:rsidRPr="009D0DB8" w:rsidRDefault="00EF7A41" w:rsidP="009D0DB8">
      <w:pPr>
        <w:pStyle w:val="Ttulo1"/>
        <w:spacing w:before="0"/>
        <w:rPr>
          <w:rFonts w:ascii="Calibri Light" w:hAnsi="Calibri Light" w:cs="Calibri Light"/>
          <w:color w:val="auto"/>
          <w:sz w:val="20"/>
          <w:szCs w:val="20"/>
        </w:rPr>
      </w:pPr>
      <w:r w:rsidRPr="009D0DB8">
        <w:rPr>
          <w:rFonts w:ascii="Calibri Light" w:hAnsi="Calibri Light" w:cs="Calibri Light"/>
          <w:color w:val="auto"/>
          <w:sz w:val="20"/>
          <w:szCs w:val="20"/>
        </w:rPr>
        <w:t>1. Estrutura do Testbench</w:t>
      </w:r>
    </w:p>
    <w:p w14:paraId="4FE2564A" w14:textId="77777777" w:rsidR="00704A86" w:rsidRPr="009D0DB8" w:rsidRDefault="00EF7A41" w:rsidP="009D0DB8">
      <w:pPr>
        <w:spacing w:after="120"/>
        <w:rPr>
          <w:rFonts w:ascii="Calibri Light" w:hAnsi="Calibri Light" w:cs="Calibri Light"/>
          <w:sz w:val="20"/>
          <w:szCs w:val="20"/>
        </w:rPr>
      </w:pPr>
      <w:r w:rsidRPr="009D0DB8">
        <w:rPr>
          <w:rFonts w:ascii="Calibri Light" w:hAnsi="Calibri Light" w:cs="Calibri Light"/>
          <w:sz w:val="20"/>
          <w:szCs w:val="20"/>
        </w:rPr>
        <w:t xml:space="preserve">O testbench foi desenvolvido para verificar a correta operação do módulo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controladorCriptografia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 xml:space="preserve">, responsável por orquestrar as etapas do algoritmo de </w:t>
      </w:r>
      <w:r w:rsidRPr="009D0DB8">
        <w:rPr>
          <w:rFonts w:ascii="Calibri Light" w:hAnsi="Calibri Light" w:cs="Calibri Light"/>
          <w:sz w:val="20"/>
          <w:szCs w:val="20"/>
        </w:rPr>
        <w:t>criptografia AES-128.</w:t>
      </w:r>
    </w:p>
    <w:p w14:paraId="39152AC0" w14:textId="77777777" w:rsidR="00704A86" w:rsidRPr="009D0DB8" w:rsidRDefault="00EF7A41" w:rsidP="009D0DB8">
      <w:pPr>
        <w:spacing w:after="120"/>
        <w:rPr>
          <w:rFonts w:ascii="Calibri Light" w:hAnsi="Calibri Light" w:cs="Calibri Light"/>
          <w:sz w:val="20"/>
          <w:szCs w:val="20"/>
        </w:rPr>
      </w:pPr>
      <w:r w:rsidRPr="009D0DB8">
        <w:rPr>
          <w:rFonts w:ascii="Calibri Light" w:hAnsi="Calibri Light" w:cs="Calibri Light"/>
          <w:sz w:val="20"/>
          <w:szCs w:val="20"/>
        </w:rPr>
        <w:t>Ele contém os seguintes blocos:</w:t>
      </w:r>
      <w:r w:rsidRPr="009D0DB8">
        <w:rPr>
          <w:rFonts w:ascii="Calibri Light" w:hAnsi="Calibri Light" w:cs="Calibri Light"/>
          <w:sz w:val="20"/>
          <w:szCs w:val="20"/>
        </w:rPr>
        <w:br/>
        <w:t xml:space="preserve">- Declaração de sinais: sinais de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clock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>, reset, controle, entrada e saída.</w:t>
      </w:r>
      <w:r w:rsidRPr="009D0DB8">
        <w:rPr>
          <w:rFonts w:ascii="Calibri Light" w:hAnsi="Calibri Light" w:cs="Calibri Light"/>
          <w:sz w:val="20"/>
          <w:szCs w:val="20"/>
        </w:rPr>
        <w:br/>
        <w:t xml:space="preserve">- Instanciação do DUT (Design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Under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 xml:space="preserve"> Test).</w:t>
      </w:r>
      <w:r w:rsidRPr="009D0DB8">
        <w:rPr>
          <w:rFonts w:ascii="Calibri Light" w:hAnsi="Calibri Light" w:cs="Calibri Light"/>
          <w:sz w:val="20"/>
          <w:szCs w:val="20"/>
        </w:rPr>
        <w:br/>
        <w:t xml:space="preserve">- Gerador de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clock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>.</w:t>
      </w:r>
      <w:r w:rsidRPr="009D0DB8">
        <w:rPr>
          <w:rFonts w:ascii="Calibri Light" w:hAnsi="Calibri Light" w:cs="Calibri Light"/>
          <w:sz w:val="20"/>
          <w:szCs w:val="20"/>
        </w:rPr>
        <w:br/>
        <w:t xml:space="preserve">-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Task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 xml:space="preserve"> de verificação de cifragem (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executarTeste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>).</w:t>
      </w:r>
      <w:r w:rsidRPr="009D0DB8">
        <w:rPr>
          <w:rFonts w:ascii="Calibri Light" w:hAnsi="Calibri Light" w:cs="Calibri Light"/>
          <w:sz w:val="20"/>
          <w:szCs w:val="20"/>
        </w:rPr>
        <w:br/>
        <w:t>- Monitoramen</w:t>
      </w:r>
      <w:r w:rsidRPr="009D0DB8">
        <w:rPr>
          <w:rFonts w:ascii="Calibri Light" w:hAnsi="Calibri Light" w:cs="Calibri Light"/>
          <w:sz w:val="20"/>
          <w:szCs w:val="20"/>
        </w:rPr>
        <w:t>to do estado interno da FSM.</w:t>
      </w:r>
    </w:p>
    <w:p w14:paraId="7C15E7BB" w14:textId="77777777" w:rsidR="00704A86" w:rsidRPr="009D0DB8" w:rsidRDefault="00EF7A41" w:rsidP="009D0DB8">
      <w:pPr>
        <w:pStyle w:val="Ttulo1"/>
        <w:spacing w:before="0"/>
        <w:rPr>
          <w:rFonts w:ascii="Calibri Light" w:hAnsi="Calibri Light" w:cs="Calibri Light"/>
          <w:color w:val="auto"/>
          <w:sz w:val="20"/>
          <w:szCs w:val="20"/>
        </w:rPr>
      </w:pPr>
      <w:r w:rsidRPr="009D0DB8">
        <w:rPr>
          <w:rFonts w:ascii="Calibri Light" w:hAnsi="Calibri Light" w:cs="Calibri Light"/>
          <w:color w:val="auto"/>
          <w:sz w:val="20"/>
          <w:szCs w:val="20"/>
        </w:rPr>
        <w:t>2. Sinais Principais</w:t>
      </w:r>
    </w:p>
    <w:p w14:paraId="6F67E4EC" w14:textId="77777777" w:rsidR="00704A86" w:rsidRPr="009D0DB8" w:rsidRDefault="00EF7A41" w:rsidP="009D0DB8">
      <w:pPr>
        <w:spacing w:after="120"/>
        <w:rPr>
          <w:rFonts w:ascii="Calibri Light" w:hAnsi="Calibri Light" w:cs="Calibri Light"/>
          <w:sz w:val="20"/>
          <w:szCs w:val="20"/>
        </w:rPr>
      </w:pPr>
      <w:r w:rsidRPr="009D0DB8">
        <w:rPr>
          <w:rFonts w:ascii="Calibri Light" w:hAnsi="Calibri Light" w:cs="Calibri Light"/>
          <w:sz w:val="20"/>
          <w:szCs w:val="20"/>
        </w:rPr>
        <w:t xml:space="preserve">-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clk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 xml:space="preserve">: Sinal de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clock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 xml:space="preserve"> principal, gerado por um módulo auxiliar.</w:t>
      </w:r>
      <w:r w:rsidRPr="009D0DB8">
        <w:rPr>
          <w:rFonts w:ascii="Calibri Light" w:hAnsi="Calibri Light" w:cs="Calibri Light"/>
          <w:sz w:val="20"/>
          <w:szCs w:val="20"/>
        </w:rPr>
        <w:br/>
        <w:t xml:space="preserve">-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rst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>: Reset síncrono para inicialização da FSM.</w:t>
      </w:r>
      <w:r w:rsidRPr="009D0DB8">
        <w:rPr>
          <w:rFonts w:ascii="Calibri Light" w:hAnsi="Calibri Light" w:cs="Calibri Light"/>
          <w:sz w:val="20"/>
          <w:szCs w:val="20"/>
        </w:rPr>
        <w:br/>
        <w:t>- start: Início do processo de criptografia.</w:t>
      </w:r>
      <w:r w:rsidRPr="009D0DB8">
        <w:rPr>
          <w:rFonts w:ascii="Calibri Light" w:hAnsi="Calibri Light" w:cs="Calibri Light"/>
          <w:sz w:val="20"/>
          <w:szCs w:val="20"/>
        </w:rPr>
        <w:br/>
        <w:t>- estado: Estado atual da máquina de estados.</w:t>
      </w:r>
      <w:r w:rsidRPr="009D0DB8">
        <w:rPr>
          <w:rFonts w:ascii="Calibri Light" w:hAnsi="Calibri Light" w:cs="Calibri Light"/>
          <w:sz w:val="20"/>
          <w:szCs w:val="20"/>
        </w:rPr>
        <w:br/>
        <w:t xml:space="preserve">- </w:t>
      </w:r>
      <w:r w:rsidRPr="009D0DB8">
        <w:rPr>
          <w:rFonts w:ascii="Calibri Light" w:hAnsi="Calibri Light" w:cs="Calibri Light"/>
          <w:sz w:val="20"/>
          <w:szCs w:val="20"/>
        </w:rPr>
        <w:t>chave: Chave de 128 bits para criptografia.</w:t>
      </w:r>
      <w:r w:rsidRPr="009D0DB8">
        <w:rPr>
          <w:rFonts w:ascii="Calibri Light" w:hAnsi="Calibri Light" w:cs="Calibri Light"/>
          <w:sz w:val="20"/>
          <w:szCs w:val="20"/>
        </w:rPr>
        <w:br/>
        <w:t>- palavra: Palavra de 128 bits a ser criptografada.</w:t>
      </w:r>
      <w:r w:rsidRPr="009D0DB8">
        <w:rPr>
          <w:rFonts w:ascii="Calibri Light" w:hAnsi="Calibri Light" w:cs="Calibri Light"/>
          <w:sz w:val="20"/>
          <w:szCs w:val="20"/>
        </w:rPr>
        <w:br/>
        <w:t>- cifra: Resultado da operação de criptografia.</w:t>
      </w:r>
      <w:r w:rsidRPr="009D0DB8">
        <w:rPr>
          <w:rFonts w:ascii="Calibri Light" w:hAnsi="Calibri Light" w:cs="Calibri Light"/>
          <w:sz w:val="20"/>
          <w:szCs w:val="20"/>
        </w:rPr>
        <w:br/>
        <w:t xml:space="preserve">-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done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>: Indica conclusão do processo.</w:t>
      </w:r>
      <w:r w:rsidRPr="009D0DB8">
        <w:rPr>
          <w:rFonts w:ascii="Calibri Light" w:hAnsi="Calibri Light" w:cs="Calibri Light"/>
          <w:sz w:val="20"/>
          <w:szCs w:val="20"/>
        </w:rPr>
        <w:br/>
        <w:t>- Saídas intermediárias (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auxEstadoEntrada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 xml:space="preserve">,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auxChaveEntrada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 xml:space="preserve">, etc.): Usadas </w:t>
      </w:r>
      <w:r w:rsidRPr="009D0DB8">
        <w:rPr>
          <w:rFonts w:ascii="Calibri Light" w:hAnsi="Calibri Light" w:cs="Calibri Light"/>
          <w:sz w:val="20"/>
          <w:szCs w:val="20"/>
        </w:rPr>
        <w:t>para debug e análise interna dos passos do algoritmo AES.</w:t>
      </w:r>
    </w:p>
    <w:p w14:paraId="7FC61277" w14:textId="77777777" w:rsidR="00704A86" w:rsidRPr="009D0DB8" w:rsidRDefault="00EF7A41" w:rsidP="009D0DB8">
      <w:pPr>
        <w:pStyle w:val="Ttulo1"/>
        <w:spacing w:before="0"/>
        <w:rPr>
          <w:rFonts w:ascii="Calibri Light" w:hAnsi="Calibri Light" w:cs="Calibri Light"/>
          <w:color w:val="auto"/>
          <w:sz w:val="20"/>
          <w:szCs w:val="20"/>
        </w:rPr>
      </w:pPr>
      <w:r w:rsidRPr="009D0DB8">
        <w:rPr>
          <w:rFonts w:ascii="Calibri Light" w:hAnsi="Calibri Light" w:cs="Calibri Light"/>
          <w:color w:val="auto"/>
          <w:sz w:val="20"/>
          <w:szCs w:val="20"/>
        </w:rPr>
        <w:t xml:space="preserve">3. Gerador de </w:t>
      </w:r>
      <w:proofErr w:type="spellStart"/>
      <w:r w:rsidRPr="009D0DB8">
        <w:rPr>
          <w:rFonts w:ascii="Calibri Light" w:hAnsi="Calibri Light" w:cs="Calibri Light"/>
          <w:color w:val="auto"/>
          <w:sz w:val="20"/>
          <w:szCs w:val="20"/>
        </w:rPr>
        <w:t>Clock</w:t>
      </w:r>
      <w:proofErr w:type="spellEnd"/>
    </w:p>
    <w:p w14:paraId="6CBF4C40" w14:textId="77777777" w:rsidR="00704A86" w:rsidRPr="009D0DB8" w:rsidRDefault="00EF7A41" w:rsidP="009D0DB8">
      <w:pPr>
        <w:spacing w:after="120"/>
        <w:rPr>
          <w:rFonts w:ascii="Calibri Light" w:hAnsi="Calibri Light" w:cs="Calibri Light"/>
          <w:sz w:val="20"/>
          <w:szCs w:val="20"/>
        </w:rPr>
      </w:pPr>
      <w:r w:rsidRPr="009D0DB8">
        <w:rPr>
          <w:rFonts w:ascii="Calibri Light" w:hAnsi="Calibri Light" w:cs="Calibri Light"/>
          <w:sz w:val="20"/>
          <w:szCs w:val="20"/>
        </w:rPr>
        <w:t xml:space="preserve">O módulo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clockGenerator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 xml:space="preserve"> é instanciado com período de 10ns (100 MHz).</w:t>
      </w:r>
    </w:p>
    <w:p w14:paraId="01DD182F" w14:textId="77777777" w:rsidR="00704A86" w:rsidRPr="009D0DB8" w:rsidRDefault="00EF7A41" w:rsidP="009D0DB8">
      <w:pPr>
        <w:spacing w:after="120"/>
        <w:rPr>
          <w:rFonts w:ascii="Calibri Light" w:hAnsi="Calibri Light" w:cs="Calibri Light"/>
          <w:sz w:val="20"/>
          <w:szCs w:val="20"/>
        </w:rPr>
      </w:pPr>
      <w:r w:rsidRPr="009D0DB8">
        <w:rPr>
          <w:rFonts w:ascii="Calibri Light" w:hAnsi="Calibri Light" w:cs="Calibri Light"/>
          <w:sz w:val="20"/>
          <w:szCs w:val="20"/>
        </w:rPr>
        <w:t>```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verilog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br/>
        <w:t xml:space="preserve">module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clockGenerator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 xml:space="preserve"> </w:t>
      </w:r>
      <w:proofErr w:type="gramStart"/>
      <w:r w:rsidRPr="009D0DB8">
        <w:rPr>
          <w:rFonts w:ascii="Calibri Light" w:hAnsi="Calibri Light" w:cs="Calibri Light"/>
          <w:sz w:val="20"/>
          <w:szCs w:val="20"/>
        </w:rPr>
        <w:t>#(</w:t>
      </w:r>
      <w:proofErr w:type="gramEnd"/>
      <w:r w:rsidRPr="009D0DB8">
        <w:rPr>
          <w:rFonts w:ascii="Calibri Light" w:hAnsi="Calibri Light" w:cs="Calibri Light"/>
          <w:sz w:val="20"/>
          <w:szCs w:val="20"/>
        </w:rPr>
        <w:t xml:space="preserve">parameter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period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 xml:space="preserve"> = 5)(output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clk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>);</w:t>
      </w:r>
      <w:r w:rsidRPr="009D0DB8">
        <w:rPr>
          <w:rFonts w:ascii="Calibri Light" w:hAnsi="Calibri Light" w:cs="Calibri Light"/>
          <w:sz w:val="20"/>
          <w:szCs w:val="20"/>
        </w:rPr>
        <w:br/>
        <w:t xml:space="preserve">   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reg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outClk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 xml:space="preserve"> = 1'b0;</w:t>
      </w:r>
      <w:r w:rsidRPr="009D0DB8">
        <w:rPr>
          <w:rFonts w:ascii="Calibri Light" w:hAnsi="Calibri Light" w:cs="Calibri Light"/>
          <w:sz w:val="20"/>
          <w:szCs w:val="20"/>
        </w:rPr>
        <w:br/>
        <w:t xml:space="preserve">   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always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begin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br/>
        <w:t xml:space="preserve">        #(period/2)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outClk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 xml:space="preserve"> = ~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outClk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>;</w:t>
      </w:r>
      <w:r w:rsidRPr="009D0DB8">
        <w:rPr>
          <w:rFonts w:ascii="Calibri Light" w:hAnsi="Calibri Light" w:cs="Calibri Light"/>
          <w:sz w:val="20"/>
          <w:szCs w:val="20"/>
        </w:rPr>
        <w:br/>
        <w:t xml:space="preserve">   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end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br/>
        <w:t xml:space="preserve">   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assign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clk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 xml:space="preserve"> =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outClk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>;</w:t>
      </w:r>
      <w:r w:rsidRPr="009D0DB8">
        <w:rPr>
          <w:rFonts w:ascii="Calibri Light" w:hAnsi="Calibri Light" w:cs="Calibri Light"/>
          <w:sz w:val="20"/>
          <w:szCs w:val="20"/>
        </w:rPr>
        <w:br/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endmodule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br/>
        <w:t>```</w:t>
      </w:r>
    </w:p>
    <w:p w14:paraId="19F569F7" w14:textId="77777777" w:rsidR="00704A86" w:rsidRPr="009D0DB8" w:rsidRDefault="00EF7A41" w:rsidP="009D0DB8">
      <w:pPr>
        <w:pStyle w:val="Ttulo1"/>
        <w:spacing w:before="0"/>
        <w:rPr>
          <w:rFonts w:ascii="Calibri Light" w:hAnsi="Calibri Light" w:cs="Calibri Light"/>
          <w:color w:val="auto"/>
          <w:sz w:val="20"/>
          <w:szCs w:val="20"/>
        </w:rPr>
      </w:pPr>
      <w:r w:rsidRPr="009D0DB8">
        <w:rPr>
          <w:rFonts w:ascii="Calibri Light" w:hAnsi="Calibri Light" w:cs="Calibri Light"/>
          <w:color w:val="auto"/>
          <w:sz w:val="20"/>
          <w:szCs w:val="20"/>
        </w:rPr>
        <w:t xml:space="preserve">4. </w:t>
      </w:r>
      <w:proofErr w:type="spellStart"/>
      <w:r w:rsidRPr="009D0DB8">
        <w:rPr>
          <w:rFonts w:ascii="Calibri Light" w:hAnsi="Calibri Light" w:cs="Calibri Light"/>
          <w:color w:val="auto"/>
          <w:sz w:val="20"/>
          <w:szCs w:val="20"/>
        </w:rPr>
        <w:t>Task</w:t>
      </w:r>
      <w:proofErr w:type="spellEnd"/>
      <w:r w:rsidRPr="009D0DB8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proofErr w:type="spellStart"/>
      <w:r w:rsidRPr="009D0DB8">
        <w:rPr>
          <w:rFonts w:ascii="Calibri Light" w:hAnsi="Calibri Light" w:cs="Calibri Light"/>
          <w:color w:val="auto"/>
          <w:sz w:val="20"/>
          <w:szCs w:val="20"/>
        </w:rPr>
        <w:t>executarTeste</w:t>
      </w:r>
      <w:proofErr w:type="spellEnd"/>
    </w:p>
    <w:p w14:paraId="18C075AB" w14:textId="1395FA91" w:rsidR="00E05210" w:rsidRPr="00096D51" w:rsidRDefault="00E05210" w:rsidP="00E05210">
      <w:pPr>
        <w:spacing w:after="120"/>
        <w:rPr>
          <w:rFonts w:ascii="Calibri Light" w:hAnsi="Calibri Light" w:cs="Calibri Light"/>
          <w:sz w:val="20"/>
          <w:szCs w:val="20"/>
        </w:rPr>
      </w:pPr>
      <w:r w:rsidRPr="00096D51">
        <w:rPr>
          <w:rFonts w:ascii="Calibri Light" w:hAnsi="Calibri Light" w:cs="Calibri Light"/>
          <w:sz w:val="20"/>
          <w:szCs w:val="20"/>
        </w:rPr>
        <w:t xml:space="preserve">A </w:t>
      </w:r>
      <w:proofErr w:type="spellStart"/>
      <w:r w:rsidRPr="00096D51">
        <w:rPr>
          <w:rFonts w:ascii="Calibri Light" w:hAnsi="Calibri Light" w:cs="Calibri Light"/>
          <w:sz w:val="20"/>
          <w:szCs w:val="20"/>
        </w:rPr>
        <w:t>task</w:t>
      </w:r>
      <w:proofErr w:type="spellEnd"/>
      <w:r w:rsidRPr="00096D51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EA295B">
        <w:rPr>
          <w:rFonts w:ascii="Calibri Light" w:hAnsi="Calibri Light" w:cs="Calibri Light"/>
          <w:b/>
          <w:bCs/>
          <w:i/>
          <w:iCs/>
          <w:sz w:val="20"/>
          <w:szCs w:val="20"/>
        </w:rPr>
        <w:t>executarTeste</w:t>
      </w:r>
      <w:proofErr w:type="spellEnd"/>
      <w:r w:rsidRPr="00096D51">
        <w:rPr>
          <w:rFonts w:ascii="Calibri Light" w:hAnsi="Calibri Light" w:cs="Calibri Light"/>
          <w:sz w:val="20"/>
          <w:szCs w:val="20"/>
        </w:rPr>
        <w:t xml:space="preserve"> é </w:t>
      </w:r>
      <w:r w:rsidRPr="00EA295B">
        <w:rPr>
          <w:rFonts w:ascii="Calibri Light" w:hAnsi="Calibri Light" w:cs="Calibri Light"/>
          <w:sz w:val="20"/>
          <w:szCs w:val="20"/>
        </w:rPr>
        <w:t>responsável</w:t>
      </w:r>
      <w:r w:rsidRPr="00096D51">
        <w:rPr>
          <w:rFonts w:ascii="Calibri Light" w:hAnsi="Calibri Light" w:cs="Calibri Light"/>
          <w:sz w:val="20"/>
          <w:szCs w:val="20"/>
        </w:rPr>
        <w:t xml:space="preserve"> por executar um ciclo completo de teste sobre o módulo </w:t>
      </w:r>
      <w:proofErr w:type="spellStart"/>
      <w:r w:rsidRPr="00EA295B">
        <w:rPr>
          <w:rFonts w:ascii="Calibri Light" w:hAnsi="Calibri Light" w:cs="Calibri Light"/>
          <w:i/>
          <w:iCs/>
          <w:sz w:val="20"/>
          <w:szCs w:val="20"/>
        </w:rPr>
        <w:t>controladorCriptografia</w:t>
      </w:r>
      <w:proofErr w:type="spellEnd"/>
      <w:r w:rsidRPr="00096D51">
        <w:rPr>
          <w:rFonts w:ascii="Calibri Light" w:hAnsi="Calibri Light" w:cs="Calibri Light"/>
          <w:sz w:val="20"/>
          <w:szCs w:val="20"/>
        </w:rPr>
        <w:t>, realizando a criptografia de uma palavra de 128 bits com uma chave de 128 bits e verificando se a saída corresponde ao valor esperado.</w:t>
      </w:r>
    </w:p>
    <w:p w14:paraId="5421D737" w14:textId="77777777" w:rsidR="00EA295B" w:rsidRDefault="00E05210" w:rsidP="00E05210">
      <w:pPr>
        <w:spacing w:after="120"/>
        <w:rPr>
          <w:rFonts w:ascii="Calibri Light" w:hAnsi="Calibri Light" w:cs="Calibri Light"/>
          <w:sz w:val="20"/>
          <w:szCs w:val="20"/>
        </w:rPr>
      </w:pPr>
      <w:r w:rsidRPr="00096D51">
        <w:rPr>
          <w:rFonts w:ascii="Calibri Light" w:hAnsi="Calibri Light" w:cs="Calibri Light"/>
          <w:sz w:val="20"/>
          <w:szCs w:val="20"/>
        </w:rPr>
        <w:t xml:space="preserve">Parâmetros da </w:t>
      </w:r>
      <w:proofErr w:type="spellStart"/>
      <w:r w:rsidR="00EA295B">
        <w:rPr>
          <w:rFonts w:ascii="Calibri Light" w:hAnsi="Calibri Light" w:cs="Calibri Light"/>
          <w:sz w:val="20"/>
          <w:szCs w:val="20"/>
        </w:rPr>
        <w:t>task</w:t>
      </w:r>
      <w:proofErr w:type="spellEnd"/>
    </w:p>
    <w:p w14:paraId="10CC0801" w14:textId="77777777" w:rsidR="00EA295B" w:rsidRDefault="00EA295B" w:rsidP="00E05210">
      <w:pPr>
        <w:spacing w:after="120"/>
        <w:rPr>
          <w:rFonts w:ascii="Calibri Light" w:hAnsi="Calibri Light" w:cs="Calibri Light"/>
          <w:sz w:val="20"/>
          <w:szCs w:val="20"/>
        </w:rPr>
      </w:pPr>
      <w:r w:rsidRPr="00EA295B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372B47EB" wp14:editId="1272D0C0">
            <wp:extent cx="5172797" cy="552527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C87B" w14:textId="01EE1BBA" w:rsidR="00E05210" w:rsidRPr="00096D51" w:rsidRDefault="00E05210" w:rsidP="00E05210">
      <w:pPr>
        <w:spacing w:after="120"/>
        <w:rPr>
          <w:rFonts w:ascii="Calibri Light" w:hAnsi="Calibri Light" w:cs="Calibri Light"/>
          <w:sz w:val="20"/>
          <w:szCs w:val="20"/>
        </w:rPr>
      </w:pPr>
      <w:r w:rsidRPr="00EA295B">
        <w:rPr>
          <w:rFonts w:ascii="Calibri Light" w:hAnsi="Calibri Light" w:cs="Calibri Light"/>
          <w:i/>
          <w:iCs/>
          <w:sz w:val="20"/>
          <w:szCs w:val="20"/>
        </w:rPr>
        <w:t>id</w:t>
      </w:r>
      <w:r w:rsidRPr="00096D51">
        <w:rPr>
          <w:rFonts w:ascii="Calibri Light" w:hAnsi="Calibri Light" w:cs="Calibri Light"/>
          <w:sz w:val="20"/>
          <w:szCs w:val="20"/>
        </w:rPr>
        <w:t>: Identificador numérico do teste. Serve para referenciar e exibir qual teste está sendo executado no console de simulação.</w:t>
      </w:r>
      <w:r w:rsidRPr="00096D51">
        <w:rPr>
          <w:rFonts w:ascii="Calibri Light" w:hAnsi="Calibri Light" w:cs="Calibri Light"/>
          <w:sz w:val="20"/>
          <w:szCs w:val="20"/>
        </w:rPr>
        <w:br/>
      </w:r>
      <w:r w:rsidRPr="00096D51">
        <w:rPr>
          <w:rFonts w:ascii="Calibri Light" w:hAnsi="Calibri Light" w:cs="Calibri Light"/>
          <w:sz w:val="20"/>
          <w:szCs w:val="20"/>
        </w:rPr>
        <w:lastRenderedPageBreak/>
        <w:t xml:space="preserve">- </w:t>
      </w:r>
      <w:r w:rsidRPr="00EA295B">
        <w:rPr>
          <w:rFonts w:ascii="Calibri Light" w:hAnsi="Calibri Light" w:cs="Calibri Light"/>
          <w:i/>
          <w:iCs/>
          <w:sz w:val="20"/>
          <w:szCs w:val="20"/>
        </w:rPr>
        <w:t>esperado</w:t>
      </w:r>
      <w:r w:rsidRPr="00096D51">
        <w:rPr>
          <w:rFonts w:ascii="Calibri Light" w:hAnsi="Calibri Light" w:cs="Calibri Light"/>
          <w:sz w:val="20"/>
          <w:szCs w:val="20"/>
        </w:rPr>
        <w:t>: Valor de 128 bits que representa a cifra esperada para o par (palavra, chave) definido anteriormente.</w:t>
      </w:r>
    </w:p>
    <w:p w14:paraId="3FE50D5F" w14:textId="77777777" w:rsidR="00E05210" w:rsidRPr="00096D51" w:rsidRDefault="00E05210" w:rsidP="00E05210">
      <w:pPr>
        <w:spacing w:after="120"/>
        <w:rPr>
          <w:rFonts w:ascii="Calibri Light" w:hAnsi="Calibri Light" w:cs="Calibri Light"/>
          <w:sz w:val="20"/>
          <w:szCs w:val="20"/>
        </w:rPr>
      </w:pPr>
      <w:r w:rsidRPr="00096D51">
        <w:rPr>
          <w:rFonts w:ascii="Calibri Light" w:hAnsi="Calibri Light" w:cs="Calibri Light"/>
          <w:sz w:val="20"/>
          <w:szCs w:val="20"/>
        </w:rPr>
        <w:t>Sequência de Operações Executadas</w:t>
      </w:r>
      <w:r w:rsidRPr="00096D51">
        <w:rPr>
          <w:rFonts w:ascii="Calibri Light" w:hAnsi="Calibri Light" w:cs="Calibri Light"/>
          <w:sz w:val="20"/>
          <w:szCs w:val="20"/>
        </w:rPr>
        <w:br/>
        <w:t>----------------------------------</w:t>
      </w:r>
    </w:p>
    <w:p w14:paraId="513EC48F" w14:textId="1B5D863F" w:rsidR="00E05210" w:rsidRDefault="00E05210" w:rsidP="00E05210">
      <w:pPr>
        <w:spacing w:after="120"/>
        <w:rPr>
          <w:rFonts w:ascii="Calibri Light" w:hAnsi="Calibri Light" w:cs="Calibri Light"/>
          <w:sz w:val="20"/>
          <w:szCs w:val="20"/>
        </w:rPr>
      </w:pPr>
      <w:r w:rsidRPr="00096D51">
        <w:rPr>
          <w:rFonts w:ascii="Calibri Light" w:hAnsi="Calibri Light" w:cs="Calibri Light"/>
          <w:sz w:val="20"/>
          <w:szCs w:val="20"/>
        </w:rPr>
        <w:t>1. Inicialização de Sinais:</w:t>
      </w:r>
      <w:r w:rsidRPr="00096D51">
        <w:rPr>
          <w:rFonts w:ascii="Calibri Light" w:hAnsi="Calibri Light" w:cs="Calibri Light"/>
          <w:sz w:val="20"/>
          <w:szCs w:val="20"/>
        </w:rPr>
        <w:br/>
        <w:t>Os sinais de controle são zerados para garantir estado estável antes de aplicar o reset. Um pequeno atraso é inserido.</w:t>
      </w:r>
    </w:p>
    <w:p w14:paraId="6DF3D1B0" w14:textId="68E0F5C2" w:rsidR="00EA295B" w:rsidRPr="00096D51" w:rsidRDefault="00EA295B" w:rsidP="00E05210">
      <w:pPr>
        <w:spacing w:after="120"/>
        <w:rPr>
          <w:rFonts w:ascii="Calibri Light" w:hAnsi="Calibri Light" w:cs="Calibri Light"/>
          <w:sz w:val="20"/>
          <w:szCs w:val="20"/>
        </w:rPr>
      </w:pPr>
      <w:r w:rsidRPr="00EA295B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1940FF14" wp14:editId="6D864F72">
            <wp:extent cx="2257740" cy="666843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93FD" w14:textId="54A2B68F" w:rsidR="00E05210" w:rsidRDefault="00E05210" w:rsidP="00E05210">
      <w:pPr>
        <w:spacing w:after="120"/>
        <w:rPr>
          <w:rFonts w:ascii="Calibri Light" w:hAnsi="Calibri Light" w:cs="Calibri Light"/>
          <w:sz w:val="20"/>
          <w:szCs w:val="20"/>
        </w:rPr>
      </w:pPr>
      <w:r w:rsidRPr="00096D51">
        <w:rPr>
          <w:rFonts w:ascii="Calibri Light" w:hAnsi="Calibri Light" w:cs="Calibri Light"/>
          <w:sz w:val="20"/>
          <w:szCs w:val="20"/>
        </w:rPr>
        <w:t>2. Reset do Módulo:</w:t>
      </w:r>
      <w:r w:rsidRPr="00096D51">
        <w:rPr>
          <w:rFonts w:ascii="Calibri Light" w:hAnsi="Calibri Light" w:cs="Calibri Light"/>
          <w:sz w:val="20"/>
          <w:szCs w:val="20"/>
        </w:rPr>
        <w:br/>
        <w:t>Reset ativado por 20 unidades de tempo para reinicializar a FSM, e desativado em seguida.</w:t>
      </w:r>
    </w:p>
    <w:p w14:paraId="01426664" w14:textId="30BAE96C" w:rsidR="00EA295B" w:rsidRPr="00096D51" w:rsidRDefault="00EA295B" w:rsidP="00E05210">
      <w:pPr>
        <w:spacing w:after="120"/>
        <w:rPr>
          <w:rFonts w:ascii="Calibri Light" w:hAnsi="Calibri Light" w:cs="Calibri Light"/>
          <w:sz w:val="20"/>
          <w:szCs w:val="20"/>
        </w:rPr>
      </w:pPr>
      <w:r w:rsidRPr="00EA295B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0D9993ED" wp14:editId="57CCADB5">
            <wp:extent cx="1857634" cy="64779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3C48" w14:textId="19F306EE" w:rsidR="00E05210" w:rsidRPr="00096D51" w:rsidRDefault="00E05210" w:rsidP="00E05210">
      <w:pPr>
        <w:spacing w:after="120"/>
        <w:rPr>
          <w:rFonts w:ascii="Calibri Light" w:hAnsi="Calibri Light" w:cs="Calibri Light"/>
          <w:sz w:val="20"/>
          <w:szCs w:val="20"/>
        </w:rPr>
      </w:pPr>
      <w:r w:rsidRPr="00096D51">
        <w:rPr>
          <w:rFonts w:ascii="Calibri Light" w:hAnsi="Calibri Light" w:cs="Calibri Light"/>
          <w:sz w:val="20"/>
          <w:szCs w:val="20"/>
        </w:rPr>
        <w:t>3. Acionamento do Start:</w:t>
      </w:r>
      <w:r w:rsidRPr="00096D51">
        <w:rPr>
          <w:rFonts w:ascii="Calibri Light" w:hAnsi="Calibri Light" w:cs="Calibri Light"/>
          <w:sz w:val="20"/>
          <w:szCs w:val="20"/>
        </w:rPr>
        <w:br/>
        <w:t>O sinal `start` é ativado por 15 unidades de tempo e logo em seguida desativado.</w:t>
      </w:r>
    </w:p>
    <w:p w14:paraId="08CC2336" w14:textId="44E2195F" w:rsidR="00EA295B" w:rsidRDefault="00EA295B" w:rsidP="00E05210">
      <w:pPr>
        <w:spacing w:after="120"/>
        <w:rPr>
          <w:rFonts w:ascii="Calibri Light" w:hAnsi="Calibri Light" w:cs="Calibri Light"/>
          <w:sz w:val="20"/>
          <w:szCs w:val="20"/>
        </w:rPr>
      </w:pPr>
      <w:r w:rsidRPr="00EA295B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30F421B0" wp14:editId="20BD1E0D">
            <wp:extent cx="2314898" cy="552527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7B3C" w14:textId="088566C7" w:rsidR="00E05210" w:rsidRPr="00096D51" w:rsidRDefault="00E05210" w:rsidP="00E05210">
      <w:pPr>
        <w:spacing w:after="120"/>
        <w:rPr>
          <w:rFonts w:ascii="Calibri Light" w:hAnsi="Calibri Light" w:cs="Calibri Light"/>
          <w:sz w:val="20"/>
          <w:szCs w:val="20"/>
        </w:rPr>
      </w:pPr>
      <w:r w:rsidRPr="00096D51">
        <w:rPr>
          <w:rFonts w:ascii="Calibri Light" w:hAnsi="Calibri Light" w:cs="Calibri Light"/>
          <w:sz w:val="20"/>
          <w:szCs w:val="20"/>
        </w:rPr>
        <w:t>4. Aguardando Finalização:</w:t>
      </w:r>
      <w:r w:rsidRPr="00096D51">
        <w:rPr>
          <w:rFonts w:ascii="Calibri Light" w:hAnsi="Calibri Light" w:cs="Calibri Light"/>
          <w:sz w:val="20"/>
          <w:szCs w:val="20"/>
        </w:rPr>
        <w:br/>
      </w:r>
      <w:r w:rsidR="00EA295B" w:rsidRPr="00EA295B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00C49F16" wp14:editId="1217CAB7">
            <wp:extent cx="3086531" cy="5239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D51">
        <w:rPr>
          <w:rFonts w:ascii="Calibri Light" w:hAnsi="Calibri Light" w:cs="Calibri Light"/>
          <w:sz w:val="20"/>
          <w:szCs w:val="20"/>
        </w:rPr>
        <w:br/>
        <w:t>Espera até que `</w:t>
      </w:r>
      <w:proofErr w:type="spellStart"/>
      <w:r w:rsidRPr="00096D51">
        <w:rPr>
          <w:rFonts w:ascii="Calibri Light" w:hAnsi="Calibri Light" w:cs="Calibri Light"/>
          <w:sz w:val="20"/>
          <w:szCs w:val="20"/>
        </w:rPr>
        <w:t>done</w:t>
      </w:r>
      <w:proofErr w:type="spellEnd"/>
      <w:r w:rsidRPr="00096D51">
        <w:rPr>
          <w:rFonts w:ascii="Calibri Light" w:hAnsi="Calibri Light" w:cs="Calibri Light"/>
          <w:sz w:val="20"/>
          <w:szCs w:val="20"/>
        </w:rPr>
        <w:t>` seja ativado, sinalizando que o DUT concluiu a criptografia.</w:t>
      </w:r>
    </w:p>
    <w:p w14:paraId="59B4D5E2" w14:textId="1F3AA2C5" w:rsidR="00EA295B" w:rsidRDefault="00E05210" w:rsidP="00E05210">
      <w:pPr>
        <w:spacing w:after="120"/>
        <w:rPr>
          <w:rFonts w:ascii="Calibri Light" w:hAnsi="Calibri Light" w:cs="Calibri Light"/>
          <w:sz w:val="20"/>
          <w:szCs w:val="20"/>
        </w:rPr>
      </w:pPr>
      <w:r w:rsidRPr="00096D51">
        <w:rPr>
          <w:rFonts w:ascii="Calibri Light" w:hAnsi="Calibri Light" w:cs="Calibri Light"/>
          <w:sz w:val="20"/>
          <w:szCs w:val="20"/>
        </w:rPr>
        <w:t>5. Exibição de Resultados:</w:t>
      </w:r>
      <w:r w:rsidRPr="00096D51">
        <w:rPr>
          <w:rFonts w:ascii="Calibri Light" w:hAnsi="Calibri Light" w:cs="Calibri Light"/>
          <w:sz w:val="20"/>
          <w:szCs w:val="20"/>
        </w:rPr>
        <w:br/>
      </w:r>
      <w:r w:rsidR="00EA295B" w:rsidRPr="00EA295B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19DDEC13" wp14:editId="7080E1B2">
            <wp:extent cx="5486400" cy="8623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D51">
        <w:rPr>
          <w:rFonts w:ascii="Calibri Light" w:hAnsi="Calibri Light" w:cs="Calibri Light"/>
          <w:sz w:val="20"/>
          <w:szCs w:val="20"/>
        </w:rPr>
        <w:t>6. Verificação da Cifra:</w:t>
      </w:r>
      <w:r w:rsidRPr="00096D51">
        <w:rPr>
          <w:rFonts w:ascii="Calibri Light" w:hAnsi="Calibri Light" w:cs="Calibri Light"/>
          <w:sz w:val="20"/>
          <w:szCs w:val="20"/>
        </w:rPr>
        <w:br/>
      </w:r>
      <w:r w:rsidR="00A16821" w:rsidRPr="00A16821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2783319D" wp14:editId="6F1329E7">
            <wp:extent cx="3953427" cy="80021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C139" w14:textId="77777777" w:rsidR="00EF7A41" w:rsidRPr="00EF7A41" w:rsidRDefault="00EF7A41" w:rsidP="00EF7A41"/>
    <w:p w14:paraId="49707941" w14:textId="5054BB1D" w:rsidR="00704A86" w:rsidRPr="00EF7A41" w:rsidRDefault="00EF7A41" w:rsidP="009D0DB8">
      <w:pPr>
        <w:pStyle w:val="Ttulo1"/>
        <w:spacing w:before="0"/>
        <w:rPr>
          <w:rFonts w:ascii="Calibri Light" w:hAnsi="Calibri Light" w:cs="Calibri Light"/>
          <w:color w:val="auto"/>
          <w:sz w:val="20"/>
          <w:szCs w:val="20"/>
        </w:rPr>
      </w:pPr>
      <w:r w:rsidRPr="00EF7A41">
        <w:rPr>
          <w:rFonts w:ascii="Calibri Light" w:hAnsi="Calibri Light" w:cs="Calibri Light"/>
          <w:color w:val="auto"/>
          <w:sz w:val="20"/>
          <w:szCs w:val="20"/>
        </w:rPr>
        <w:lastRenderedPageBreak/>
        <w:t>5. Testes Utilizados</w:t>
      </w:r>
    </w:p>
    <w:p w14:paraId="20DFA015" w14:textId="77777777" w:rsidR="00EF7A41" w:rsidRPr="00EF7A41" w:rsidRDefault="00EF7A41" w:rsidP="00EF7A41">
      <w:pPr>
        <w:pStyle w:val="Ttulo3"/>
        <w:spacing w:before="0"/>
        <w:rPr>
          <w:rFonts w:ascii="Calibri Light" w:hAnsi="Calibri Light" w:cs="Calibri Light"/>
          <w:color w:val="auto"/>
          <w:sz w:val="20"/>
          <w:szCs w:val="20"/>
        </w:rPr>
      </w:pPr>
      <w:r w:rsidRPr="00EF7A41">
        <w:rPr>
          <w:rFonts w:ascii="Calibri Light" w:hAnsi="Calibri Light" w:cs="Calibri Light"/>
          <w:color w:val="auto"/>
          <w:sz w:val="20"/>
          <w:szCs w:val="20"/>
        </w:rPr>
        <w:t>5.1. Testes Baseados em FIPS-197</w:t>
      </w:r>
    </w:p>
    <w:p w14:paraId="3E0CF85B" w14:textId="77777777" w:rsidR="00EF7A41" w:rsidRPr="00EF7A41" w:rsidRDefault="00EF7A41" w:rsidP="00EF7A41">
      <w:pPr>
        <w:pStyle w:val="Ttulo3"/>
        <w:spacing w:before="0"/>
        <w:rPr>
          <w:rFonts w:ascii="Calibri Light" w:hAnsi="Calibri Light" w:cs="Calibri Light"/>
          <w:sz w:val="20"/>
          <w:szCs w:val="20"/>
        </w:rPr>
      </w:pPr>
    </w:p>
    <w:p w14:paraId="12A093C7" w14:textId="77777777" w:rsidR="00EF7A41" w:rsidRPr="00EF7A41" w:rsidRDefault="00EF7A41" w:rsidP="00EF7A41">
      <w:pPr>
        <w:pStyle w:val="NormalWeb"/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Style w:val="Forte"/>
          <w:rFonts w:ascii="Calibri Light" w:hAnsi="Calibri Light" w:cs="Calibri Light"/>
          <w:sz w:val="20"/>
          <w:szCs w:val="20"/>
        </w:rPr>
        <w:t xml:space="preserve">Teste 0 (Entrada </w:t>
      </w:r>
      <w:r w:rsidRPr="00EF7A41">
        <w:rPr>
          <w:rStyle w:val="CdigoHTML"/>
          <w:rFonts w:ascii="Calibri Light" w:hAnsi="Calibri Light" w:cs="Calibri Light"/>
        </w:rPr>
        <w:t>128'h00112233445566778899aabbccddeeff</w:t>
      </w:r>
      <w:r w:rsidRPr="00EF7A41">
        <w:rPr>
          <w:rStyle w:val="Forte"/>
          <w:rFonts w:ascii="Calibri Light" w:hAnsi="Calibri Light" w:cs="Calibri Light"/>
          <w:sz w:val="20"/>
          <w:szCs w:val="20"/>
        </w:rPr>
        <w:t>)</w:t>
      </w:r>
      <w:r w:rsidRPr="00EF7A41">
        <w:rPr>
          <w:rFonts w:ascii="Calibri Light" w:hAnsi="Calibri Light" w:cs="Calibri Light"/>
          <w:sz w:val="20"/>
          <w:szCs w:val="20"/>
        </w:rPr>
        <w:t>:</w:t>
      </w:r>
    </w:p>
    <w:p w14:paraId="3551EF2B" w14:textId="77777777" w:rsidR="00EF7A41" w:rsidRPr="00EF7A41" w:rsidRDefault="00EF7A41" w:rsidP="00EF7A41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Style w:val="Forte"/>
          <w:rFonts w:ascii="Calibri Light" w:hAnsi="Calibri Light" w:cs="Calibri Light"/>
          <w:sz w:val="20"/>
          <w:szCs w:val="20"/>
        </w:rPr>
        <w:t>Entrada (</w:t>
      </w:r>
      <w:proofErr w:type="spellStart"/>
      <w:r w:rsidRPr="00EF7A41">
        <w:rPr>
          <w:rStyle w:val="Forte"/>
          <w:rFonts w:ascii="Calibri Light" w:hAnsi="Calibri Light" w:cs="Calibri Light"/>
          <w:sz w:val="20"/>
          <w:szCs w:val="20"/>
        </w:rPr>
        <w:t>Plaintext</w:t>
      </w:r>
      <w:proofErr w:type="spellEnd"/>
      <w:r w:rsidRPr="00EF7A41">
        <w:rPr>
          <w:rStyle w:val="Forte"/>
          <w:rFonts w:ascii="Calibri Light" w:hAnsi="Calibri Light" w:cs="Calibri Light"/>
          <w:sz w:val="20"/>
          <w:szCs w:val="20"/>
        </w:rPr>
        <w:t>)</w:t>
      </w:r>
      <w:r w:rsidRPr="00EF7A41">
        <w:rPr>
          <w:rFonts w:ascii="Calibri Light" w:hAnsi="Calibri Light" w:cs="Calibri Light"/>
          <w:sz w:val="20"/>
          <w:szCs w:val="20"/>
        </w:rPr>
        <w:t xml:space="preserve">: </w:t>
      </w:r>
      <w:r w:rsidRPr="00EF7A41">
        <w:rPr>
          <w:rStyle w:val="CdigoHTML"/>
          <w:rFonts w:ascii="Calibri Light" w:hAnsi="Calibri Light" w:cs="Calibri Light"/>
        </w:rPr>
        <w:t>128'h00112233445566778899aabbccddeeff</w:t>
      </w:r>
    </w:p>
    <w:p w14:paraId="23510F1A" w14:textId="77777777" w:rsidR="00EF7A41" w:rsidRPr="00EF7A41" w:rsidRDefault="00EF7A41" w:rsidP="00EF7A41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Style w:val="Forte"/>
          <w:rFonts w:ascii="Calibri Light" w:hAnsi="Calibri Light" w:cs="Calibri Light"/>
          <w:sz w:val="20"/>
          <w:szCs w:val="20"/>
        </w:rPr>
        <w:t>Chave (Key)</w:t>
      </w:r>
      <w:r w:rsidRPr="00EF7A41">
        <w:rPr>
          <w:rFonts w:ascii="Calibri Light" w:hAnsi="Calibri Light" w:cs="Calibri Light"/>
          <w:sz w:val="20"/>
          <w:szCs w:val="20"/>
        </w:rPr>
        <w:t xml:space="preserve">: </w:t>
      </w:r>
      <w:r w:rsidRPr="00EF7A41">
        <w:rPr>
          <w:rStyle w:val="CdigoHTML"/>
          <w:rFonts w:ascii="Calibri Light" w:hAnsi="Calibri Light" w:cs="Calibri Light"/>
        </w:rPr>
        <w:t>128'h000102030405060708090a0b0c0d0e0f</w:t>
      </w:r>
    </w:p>
    <w:p w14:paraId="77BD210C" w14:textId="77777777" w:rsidR="00EF7A41" w:rsidRPr="00EF7A41" w:rsidRDefault="00EF7A41" w:rsidP="00EF7A41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Style w:val="Forte"/>
          <w:rFonts w:ascii="Calibri Light" w:hAnsi="Calibri Light" w:cs="Calibri Light"/>
          <w:sz w:val="20"/>
          <w:szCs w:val="20"/>
        </w:rPr>
        <w:t>Cifra (</w:t>
      </w:r>
      <w:proofErr w:type="spellStart"/>
      <w:r w:rsidRPr="00EF7A41">
        <w:rPr>
          <w:rStyle w:val="Forte"/>
          <w:rFonts w:ascii="Calibri Light" w:hAnsi="Calibri Light" w:cs="Calibri Light"/>
          <w:sz w:val="20"/>
          <w:szCs w:val="20"/>
        </w:rPr>
        <w:t>Ciphertext</w:t>
      </w:r>
      <w:proofErr w:type="spellEnd"/>
      <w:r w:rsidRPr="00EF7A41">
        <w:rPr>
          <w:rStyle w:val="Forte"/>
          <w:rFonts w:ascii="Calibri Light" w:hAnsi="Calibri Light" w:cs="Calibri Light"/>
          <w:sz w:val="20"/>
          <w:szCs w:val="20"/>
        </w:rPr>
        <w:t>)</w:t>
      </w:r>
      <w:r w:rsidRPr="00EF7A41">
        <w:rPr>
          <w:rFonts w:ascii="Calibri Light" w:hAnsi="Calibri Light" w:cs="Calibri Light"/>
          <w:sz w:val="20"/>
          <w:szCs w:val="20"/>
        </w:rPr>
        <w:t xml:space="preserve">: </w:t>
      </w:r>
      <w:r w:rsidRPr="00EF7A41">
        <w:rPr>
          <w:rStyle w:val="CdigoHTML"/>
          <w:rFonts w:ascii="Calibri Light" w:hAnsi="Calibri Light" w:cs="Calibri Light"/>
        </w:rPr>
        <w:t>128'h69c4e0d86a7b0430d8cdb78070b4c55a</w:t>
      </w:r>
    </w:p>
    <w:p w14:paraId="2DA9C9F0" w14:textId="77777777" w:rsidR="00EF7A41" w:rsidRPr="00EF7A41" w:rsidRDefault="00EF7A41" w:rsidP="00EF7A41">
      <w:pPr>
        <w:pStyle w:val="NormalWeb"/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Fonts w:ascii="Calibri Light" w:hAnsi="Calibri Light" w:cs="Calibri Light"/>
          <w:sz w:val="20"/>
          <w:szCs w:val="20"/>
        </w:rPr>
        <w:t xml:space="preserve">Esses valores são diretamente extraídos dos </w:t>
      </w:r>
      <w:r w:rsidRPr="00EF7A41">
        <w:rPr>
          <w:rStyle w:val="Forte"/>
          <w:rFonts w:ascii="Calibri Light" w:hAnsi="Calibri Light" w:cs="Calibri Light"/>
          <w:sz w:val="20"/>
          <w:szCs w:val="20"/>
        </w:rPr>
        <w:t>vetores de teste do FIPS-197</w:t>
      </w:r>
      <w:r w:rsidRPr="00EF7A41">
        <w:rPr>
          <w:rFonts w:ascii="Calibri Light" w:hAnsi="Calibri Light" w:cs="Calibri Light"/>
          <w:sz w:val="20"/>
          <w:szCs w:val="20"/>
        </w:rPr>
        <w:t xml:space="preserve"> para </w:t>
      </w:r>
      <w:r w:rsidRPr="00EF7A41">
        <w:rPr>
          <w:rStyle w:val="Forte"/>
          <w:rFonts w:ascii="Calibri Light" w:hAnsi="Calibri Light" w:cs="Calibri Light"/>
          <w:sz w:val="20"/>
          <w:szCs w:val="20"/>
        </w:rPr>
        <w:t>AES-128</w:t>
      </w:r>
      <w:r w:rsidRPr="00EF7A41">
        <w:rPr>
          <w:rFonts w:ascii="Calibri Light" w:hAnsi="Calibri Light" w:cs="Calibri Light"/>
          <w:sz w:val="20"/>
          <w:szCs w:val="20"/>
        </w:rPr>
        <w:t xml:space="preserve">. O vetor de teste com </w:t>
      </w:r>
      <w:r w:rsidRPr="00EF7A41">
        <w:rPr>
          <w:rStyle w:val="Forte"/>
          <w:rFonts w:ascii="Calibri Light" w:hAnsi="Calibri Light" w:cs="Calibri Light"/>
          <w:sz w:val="20"/>
          <w:szCs w:val="20"/>
        </w:rPr>
        <w:t>entrada</w:t>
      </w:r>
      <w:r w:rsidRPr="00EF7A41">
        <w:rPr>
          <w:rFonts w:ascii="Calibri Light" w:hAnsi="Calibri Light" w:cs="Calibri Light"/>
          <w:sz w:val="20"/>
          <w:szCs w:val="20"/>
        </w:rPr>
        <w:t xml:space="preserve"> </w:t>
      </w:r>
      <w:r w:rsidRPr="00EF7A41">
        <w:rPr>
          <w:rStyle w:val="CdigoHTML"/>
          <w:rFonts w:ascii="Calibri Light" w:hAnsi="Calibri Light" w:cs="Calibri Light"/>
        </w:rPr>
        <w:t>00112233445566778899aabbccddeeff</w:t>
      </w:r>
      <w:r w:rsidRPr="00EF7A41">
        <w:rPr>
          <w:rFonts w:ascii="Calibri Light" w:hAnsi="Calibri Light" w:cs="Calibri Light"/>
          <w:sz w:val="20"/>
          <w:szCs w:val="20"/>
        </w:rPr>
        <w:t xml:space="preserve"> e </w:t>
      </w:r>
      <w:r w:rsidRPr="00EF7A41">
        <w:rPr>
          <w:rStyle w:val="Forte"/>
          <w:rFonts w:ascii="Calibri Light" w:hAnsi="Calibri Light" w:cs="Calibri Light"/>
          <w:sz w:val="20"/>
          <w:szCs w:val="20"/>
        </w:rPr>
        <w:t>chave</w:t>
      </w:r>
      <w:r w:rsidRPr="00EF7A41">
        <w:rPr>
          <w:rFonts w:ascii="Calibri Light" w:hAnsi="Calibri Light" w:cs="Calibri Light"/>
          <w:sz w:val="20"/>
          <w:szCs w:val="20"/>
        </w:rPr>
        <w:t xml:space="preserve"> </w:t>
      </w:r>
      <w:r w:rsidRPr="00EF7A41">
        <w:rPr>
          <w:rStyle w:val="CdigoHTML"/>
          <w:rFonts w:ascii="Calibri Light" w:hAnsi="Calibri Light" w:cs="Calibri Light"/>
        </w:rPr>
        <w:t>000102030405060708090a0b0c0d0e0f</w:t>
      </w:r>
      <w:r w:rsidRPr="00EF7A41">
        <w:rPr>
          <w:rFonts w:ascii="Calibri Light" w:hAnsi="Calibri Light" w:cs="Calibri Light"/>
          <w:sz w:val="20"/>
          <w:szCs w:val="20"/>
        </w:rPr>
        <w:t xml:space="preserve"> gera o </w:t>
      </w:r>
      <w:proofErr w:type="spellStart"/>
      <w:r w:rsidRPr="00EF7A41">
        <w:rPr>
          <w:rStyle w:val="Forte"/>
          <w:rFonts w:ascii="Calibri Light" w:hAnsi="Calibri Light" w:cs="Calibri Light"/>
          <w:sz w:val="20"/>
          <w:szCs w:val="20"/>
        </w:rPr>
        <w:t>ciphertext</w:t>
      </w:r>
      <w:proofErr w:type="spellEnd"/>
      <w:r w:rsidRPr="00EF7A41">
        <w:rPr>
          <w:rFonts w:ascii="Calibri Light" w:hAnsi="Calibri Light" w:cs="Calibri Light"/>
          <w:sz w:val="20"/>
          <w:szCs w:val="20"/>
        </w:rPr>
        <w:t xml:space="preserve"> esperado </w:t>
      </w:r>
      <w:r w:rsidRPr="00EF7A41">
        <w:rPr>
          <w:rStyle w:val="CdigoHTML"/>
          <w:rFonts w:ascii="Calibri Light" w:hAnsi="Calibri Light" w:cs="Calibri Light"/>
        </w:rPr>
        <w:t>69c4e0d86a7b0430d8cdb78070b4c55a</w:t>
      </w:r>
      <w:r w:rsidRPr="00EF7A41">
        <w:rPr>
          <w:rFonts w:ascii="Calibri Light" w:hAnsi="Calibri Light" w:cs="Calibri Light"/>
          <w:sz w:val="20"/>
          <w:szCs w:val="20"/>
        </w:rPr>
        <w:t>.</w:t>
      </w:r>
    </w:p>
    <w:p w14:paraId="65B4CA56" w14:textId="77777777" w:rsidR="00EF7A41" w:rsidRPr="00EF7A41" w:rsidRDefault="00EF7A41" w:rsidP="00EF7A41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20"/>
          <w:szCs w:val="20"/>
        </w:rPr>
      </w:pPr>
    </w:p>
    <w:p w14:paraId="63C33063" w14:textId="77777777" w:rsidR="00EF7A41" w:rsidRPr="00EF7A41" w:rsidRDefault="00EF7A41" w:rsidP="00EF7A41">
      <w:pPr>
        <w:pStyle w:val="NormalWeb"/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Style w:val="Forte"/>
          <w:rFonts w:ascii="Calibri Light" w:hAnsi="Calibri Light" w:cs="Calibri Light"/>
          <w:sz w:val="20"/>
          <w:szCs w:val="20"/>
        </w:rPr>
        <w:t xml:space="preserve">Teste 1 (Entrada </w:t>
      </w:r>
      <w:r w:rsidRPr="00EF7A41">
        <w:rPr>
          <w:rStyle w:val="CdigoHTML"/>
          <w:rFonts w:ascii="Calibri Light" w:hAnsi="Calibri Light" w:cs="Calibri Light"/>
        </w:rPr>
        <w:t>128'h3243f6a8885a308d313198a2e0370734</w:t>
      </w:r>
      <w:r w:rsidRPr="00EF7A41">
        <w:rPr>
          <w:rStyle w:val="Forte"/>
          <w:rFonts w:ascii="Calibri Light" w:hAnsi="Calibri Light" w:cs="Calibri Light"/>
          <w:sz w:val="20"/>
          <w:szCs w:val="20"/>
        </w:rPr>
        <w:t>)</w:t>
      </w:r>
      <w:r w:rsidRPr="00EF7A41">
        <w:rPr>
          <w:rFonts w:ascii="Calibri Light" w:hAnsi="Calibri Light" w:cs="Calibri Light"/>
          <w:sz w:val="20"/>
          <w:szCs w:val="20"/>
        </w:rPr>
        <w:t>:</w:t>
      </w:r>
    </w:p>
    <w:p w14:paraId="52243C6D" w14:textId="77777777" w:rsidR="00EF7A41" w:rsidRPr="00EF7A41" w:rsidRDefault="00EF7A41" w:rsidP="00EF7A41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Style w:val="Forte"/>
          <w:rFonts w:ascii="Calibri Light" w:hAnsi="Calibri Light" w:cs="Calibri Light"/>
          <w:sz w:val="20"/>
          <w:szCs w:val="20"/>
        </w:rPr>
        <w:t>Entrada (</w:t>
      </w:r>
      <w:proofErr w:type="spellStart"/>
      <w:r w:rsidRPr="00EF7A41">
        <w:rPr>
          <w:rStyle w:val="Forte"/>
          <w:rFonts w:ascii="Calibri Light" w:hAnsi="Calibri Light" w:cs="Calibri Light"/>
          <w:sz w:val="20"/>
          <w:szCs w:val="20"/>
        </w:rPr>
        <w:t>Plaintext</w:t>
      </w:r>
      <w:proofErr w:type="spellEnd"/>
      <w:r w:rsidRPr="00EF7A41">
        <w:rPr>
          <w:rStyle w:val="Forte"/>
          <w:rFonts w:ascii="Calibri Light" w:hAnsi="Calibri Light" w:cs="Calibri Light"/>
          <w:sz w:val="20"/>
          <w:szCs w:val="20"/>
        </w:rPr>
        <w:t>)</w:t>
      </w:r>
      <w:r w:rsidRPr="00EF7A41">
        <w:rPr>
          <w:rFonts w:ascii="Calibri Light" w:hAnsi="Calibri Light" w:cs="Calibri Light"/>
          <w:sz w:val="20"/>
          <w:szCs w:val="20"/>
        </w:rPr>
        <w:t xml:space="preserve">: </w:t>
      </w:r>
      <w:r w:rsidRPr="00EF7A41">
        <w:rPr>
          <w:rStyle w:val="CdigoHTML"/>
          <w:rFonts w:ascii="Calibri Light" w:hAnsi="Calibri Light" w:cs="Calibri Light"/>
        </w:rPr>
        <w:t>128'h3243f6a8885a308d313198a2e0370734</w:t>
      </w:r>
    </w:p>
    <w:p w14:paraId="532F021B" w14:textId="77777777" w:rsidR="00EF7A41" w:rsidRPr="00EF7A41" w:rsidRDefault="00EF7A41" w:rsidP="00EF7A41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Style w:val="Forte"/>
          <w:rFonts w:ascii="Calibri Light" w:hAnsi="Calibri Light" w:cs="Calibri Light"/>
          <w:sz w:val="20"/>
          <w:szCs w:val="20"/>
        </w:rPr>
        <w:t>Chave (Key)</w:t>
      </w:r>
      <w:r w:rsidRPr="00EF7A41">
        <w:rPr>
          <w:rFonts w:ascii="Calibri Light" w:hAnsi="Calibri Light" w:cs="Calibri Light"/>
          <w:sz w:val="20"/>
          <w:szCs w:val="20"/>
        </w:rPr>
        <w:t xml:space="preserve">: </w:t>
      </w:r>
      <w:r w:rsidRPr="00EF7A41">
        <w:rPr>
          <w:rStyle w:val="CdigoHTML"/>
          <w:rFonts w:ascii="Calibri Light" w:hAnsi="Calibri Light" w:cs="Calibri Light"/>
        </w:rPr>
        <w:t>128'h2b7e151628aed2a6abf7158809cf4f3c</w:t>
      </w:r>
    </w:p>
    <w:p w14:paraId="4D709DD9" w14:textId="77777777" w:rsidR="00EF7A41" w:rsidRPr="00EF7A41" w:rsidRDefault="00EF7A41" w:rsidP="00EF7A41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Style w:val="Forte"/>
          <w:rFonts w:ascii="Calibri Light" w:hAnsi="Calibri Light" w:cs="Calibri Light"/>
          <w:sz w:val="20"/>
          <w:szCs w:val="20"/>
        </w:rPr>
        <w:t>Cifra (</w:t>
      </w:r>
      <w:proofErr w:type="spellStart"/>
      <w:r w:rsidRPr="00EF7A41">
        <w:rPr>
          <w:rStyle w:val="Forte"/>
          <w:rFonts w:ascii="Calibri Light" w:hAnsi="Calibri Light" w:cs="Calibri Light"/>
          <w:sz w:val="20"/>
          <w:szCs w:val="20"/>
        </w:rPr>
        <w:t>Ciphertext</w:t>
      </w:r>
      <w:proofErr w:type="spellEnd"/>
      <w:r w:rsidRPr="00EF7A41">
        <w:rPr>
          <w:rStyle w:val="Forte"/>
          <w:rFonts w:ascii="Calibri Light" w:hAnsi="Calibri Light" w:cs="Calibri Light"/>
          <w:sz w:val="20"/>
          <w:szCs w:val="20"/>
        </w:rPr>
        <w:t>)</w:t>
      </w:r>
      <w:r w:rsidRPr="00EF7A41">
        <w:rPr>
          <w:rFonts w:ascii="Calibri Light" w:hAnsi="Calibri Light" w:cs="Calibri Light"/>
          <w:sz w:val="20"/>
          <w:szCs w:val="20"/>
        </w:rPr>
        <w:t xml:space="preserve">: </w:t>
      </w:r>
      <w:r w:rsidRPr="00EF7A41">
        <w:rPr>
          <w:rStyle w:val="CdigoHTML"/>
          <w:rFonts w:ascii="Calibri Light" w:hAnsi="Calibri Light" w:cs="Calibri Light"/>
        </w:rPr>
        <w:t>128'h3925841d02dc09fbdc118597196a0b32</w:t>
      </w:r>
    </w:p>
    <w:p w14:paraId="74647814" w14:textId="77777777" w:rsidR="00EF7A41" w:rsidRPr="00EF7A41" w:rsidRDefault="00EF7A41" w:rsidP="00EF7A41">
      <w:pPr>
        <w:pStyle w:val="NormalWeb"/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Fonts w:ascii="Calibri Light" w:hAnsi="Calibri Light" w:cs="Calibri Light"/>
          <w:sz w:val="20"/>
          <w:szCs w:val="20"/>
        </w:rPr>
        <w:t xml:space="preserve">Esses valores também são parte dos </w:t>
      </w:r>
      <w:r w:rsidRPr="00EF7A41">
        <w:rPr>
          <w:rStyle w:val="Forte"/>
          <w:rFonts w:ascii="Calibri Light" w:hAnsi="Calibri Light" w:cs="Calibri Light"/>
          <w:sz w:val="20"/>
          <w:szCs w:val="20"/>
        </w:rPr>
        <w:t>vetores de teste do FIPS-197</w:t>
      </w:r>
      <w:r w:rsidRPr="00EF7A41">
        <w:rPr>
          <w:rFonts w:ascii="Calibri Light" w:hAnsi="Calibri Light" w:cs="Calibri Light"/>
          <w:sz w:val="20"/>
          <w:szCs w:val="20"/>
        </w:rPr>
        <w:t xml:space="preserve">. O </w:t>
      </w:r>
      <w:proofErr w:type="spellStart"/>
      <w:r w:rsidRPr="00EF7A41">
        <w:rPr>
          <w:rStyle w:val="Forte"/>
          <w:rFonts w:ascii="Calibri Light" w:hAnsi="Calibri Light" w:cs="Calibri Light"/>
          <w:sz w:val="20"/>
          <w:szCs w:val="20"/>
        </w:rPr>
        <w:t>plaintext</w:t>
      </w:r>
      <w:proofErr w:type="spellEnd"/>
      <w:r w:rsidRPr="00EF7A41">
        <w:rPr>
          <w:rFonts w:ascii="Calibri Light" w:hAnsi="Calibri Light" w:cs="Calibri Light"/>
          <w:sz w:val="20"/>
          <w:szCs w:val="20"/>
        </w:rPr>
        <w:t xml:space="preserve"> </w:t>
      </w:r>
      <w:r w:rsidRPr="00EF7A41">
        <w:rPr>
          <w:rStyle w:val="CdigoHTML"/>
          <w:rFonts w:ascii="Calibri Light" w:hAnsi="Calibri Light" w:cs="Calibri Light"/>
        </w:rPr>
        <w:t>3243f6a8885a308d313198a2e0370734</w:t>
      </w:r>
      <w:r w:rsidRPr="00EF7A41">
        <w:rPr>
          <w:rFonts w:ascii="Calibri Light" w:hAnsi="Calibri Light" w:cs="Calibri Light"/>
          <w:sz w:val="20"/>
          <w:szCs w:val="20"/>
        </w:rPr>
        <w:t xml:space="preserve"> criptografado com a chave </w:t>
      </w:r>
      <w:r w:rsidRPr="00EF7A41">
        <w:rPr>
          <w:rStyle w:val="CdigoHTML"/>
          <w:rFonts w:ascii="Calibri Light" w:hAnsi="Calibri Light" w:cs="Calibri Light"/>
        </w:rPr>
        <w:t>2b7e151628aed2a6abf7158809cf4f3c</w:t>
      </w:r>
      <w:r w:rsidRPr="00EF7A41">
        <w:rPr>
          <w:rFonts w:ascii="Calibri Light" w:hAnsi="Calibri Light" w:cs="Calibri Light"/>
          <w:sz w:val="20"/>
          <w:szCs w:val="20"/>
        </w:rPr>
        <w:t xml:space="preserve"> resulta no </w:t>
      </w:r>
      <w:proofErr w:type="spellStart"/>
      <w:r w:rsidRPr="00EF7A41">
        <w:rPr>
          <w:rStyle w:val="Forte"/>
          <w:rFonts w:ascii="Calibri Light" w:hAnsi="Calibri Light" w:cs="Calibri Light"/>
          <w:sz w:val="20"/>
          <w:szCs w:val="20"/>
        </w:rPr>
        <w:t>ciphertext</w:t>
      </w:r>
      <w:proofErr w:type="spellEnd"/>
      <w:r w:rsidRPr="00EF7A41">
        <w:rPr>
          <w:rFonts w:ascii="Calibri Light" w:hAnsi="Calibri Light" w:cs="Calibri Light"/>
          <w:sz w:val="20"/>
          <w:szCs w:val="20"/>
        </w:rPr>
        <w:t xml:space="preserve"> </w:t>
      </w:r>
      <w:r w:rsidRPr="00EF7A41">
        <w:rPr>
          <w:rStyle w:val="CdigoHTML"/>
          <w:rFonts w:ascii="Calibri Light" w:hAnsi="Calibri Light" w:cs="Calibri Light"/>
        </w:rPr>
        <w:t>3925841d02dc09fbdc118597196a0b32</w:t>
      </w:r>
      <w:r w:rsidRPr="00EF7A41">
        <w:rPr>
          <w:rFonts w:ascii="Calibri Light" w:hAnsi="Calibri Light" w:cs="Calibri Light"/>
          <w:sz w:val="20"/>
          <w:szCs w:val="20"/>
        </w:rPr>
        <w:t>.</w:t>
      </w:r>
    </w:p>
    <w:p w14:paraId="4D5F86D5" w14:textId="77777777" w:rsidR="00EF7A41" w:rsidRPr="00EF7A41" w:rsidRDefault="00EF7A41" w:rsidP="00EF7A41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20"/>
          <w:szCs w:val="20"/>
        </w:rPr>
      </w:pPr>
    </w:p>
    <w:p w14:paraId="64C4850D" w14:textId="77777777" w:rsidR="00EF7A41" w:rsidRPr="00EF7A41" w:rsidRDefault="00EF7A41" w:rsidP="00EF7A41">
      <w:pPr>
        <w:pStyle w:val="NormalWeb"/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Style w:val="Forte"/>
          <w:rFonts w:ascii="Calibri Light" w:hAnsi="Calibri Light" w:cs="Calibri Light"/>
          <w:sz w:val="20"/>
          <w:szCs w:val="20"/>
        </w:rPr>
        <w:t xml:space="preserve">Teste 2 (Entrada </w:t>
      </w:r>
      <w:r w:rsidRPr="00EF7A41">
        <w:rPr>
          <w:rStyle w:val="CdigoHTML"/>
          <w:rFonts w:ascii="Calibri Light" w:hAnsi="Calibri Light" w:cs="Calibri Light"/>
        </w:rPr>
        <w:t>128'h00000000000000000000000000000000</w:t>
      </w:r>
      <w:r w:rsidRPr="00EF7A41">
        <w:rPr>
          <w:rStyle w:val="Forte"/>
          <w:rFonts w:ascii="Calibri Light" w:hAnsi="Calibri Light" w:cs="Calibri Light"/>
          <w:sz w:val="20"/>
          <w:szCs w:val="20"/>
        </w:rPr>
        <w:t>)</w:t>
      </w:r>
      <w:r w:rsidRPr="00EF7A41">
        <w:rPr>
          <w:rFonts w:ascii="Calibri Light" w:hAnsi="Calibri Light" w:cs="Calibri Light"/>
          <w:sz w:val="20"/>
          <w:szCs w:val="20"/>
        </w:rPr>
        <w:t>:</w:t>
      </w:r>
    </w:p>
    <w:p w14:paraId="62311E3C" w14:textId="77777777" w:rsidR="00EF7A41" w:rsidRPr="00EF7A41" w:rsidRDefault="00EF7A41" w:rsidP="00EF7A41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Style w:val="Forte"/>
          <w:rFonts w:ascii="Calibri Light" w:hAnsi="Calibri Light" w:cs="Calibri Light"/>
          <w:sz w:val="20"/>
          <w:szCs w:val="20"/>
        </w:rPr>
        <w:t>Entrada (</w:t>
      </w:r>
      <w:proofErr w:type="spellStart"/>
      <w:r w:rsidRPr="00EF7A41">
        <w:rPr>
          <w:rStyle w:val="Forte"/>
          <w:rFonts w:ascii="Calibri Light" w:hAnsi="Calibri Light" w:cs="Calibri Light"/>
          <w:sz w:val="20"/>
          <w:szCs w:val="20"/>
        </w:rPr>
        <w:t>Plaintext</w:t>
      </w:r>
      <w:proofErr w:type="spellEnd"/>
      <w:r w:rsidRPr="00EF7A41">
        <w:rPr>
          <w:rStyle w:val="Forte"/>
          <w:rFonts w:ascii="Calibri Light" w:hAnsi="Calibri Light" w:cs="Calibri Light"/>
          <w:sz w:val="20"/>
          <w:szCs w:val="20"/>
        </w:rPr>
        <w:t>)</w:t>
      </w:r>
      <w:r w:rsidRPr="00EF7A41">
        <w:rPr>
          <w:rFonts w:ascii="Calibri Light" w:hAnsi="Calibri Light" w:cs="Calibri Light"/>
          <w:sz w:val="20"/>
          <w:szCs w:val="20"/>
        </w:rPr>
        <w:t xml:space="preserve">: </w:t>
      </w:r>
      <w:r w:rsidRPr="00EF7A41">
        <w:rPr>
          <w:rStyle w:val="CdigoHTML"/>
          <w:rFonts w:ascii="Calibri Light" w:hAnsi="Calibri Light" w:cs="Calibri Light"/>
        </w:rPr>
        <w:t>128'h00000000000000000000000000000000</w:t>
      </w:r>
    </w:p>
    <w:p w14:paraId="1161CDD3" w14:textId="77777777" w:rsidR="00EF7A41" w:rsidRPr="00EF7A41" w:rsidRDefault="00EF7A41" w:rsidP="00EF7A41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Style w:val="Forte"/>
          <w:rFonts w:ascii="Calibri Light" w:hAnsi="Calibri Light" w:cs="Calibri Light"/>
          <w:sz w:val="20"/>
          <w:szCs w:val="20"/>
        </w:rPr>
        <w:t>Chave (Key)</w:t>
      </w:r>
      <w:r w:rsidRPr="00EF7A41">
        <w:rPr>
          <w:rFonts w:ascii="Calibri Light" w:hAnsi="Calibri Light" w:cs="Calibri Light"/>
          <w:sz w:val="20"/>
          <w:szCs w:val="20"/>
        </w:rPr>
        <w:t xml:space="preserve">: </w:t>
      </w:r>
      <w:r w:rsidRPr="00EF7A41">
        <w:rPr>
          <w:rStyle w:val="CdigoHTML"/>
          <w:rFonts w:ascii="Calibri Light" w:hAnsi="Calibri Light" w:cs="Calibri Light"/>
        </w:rPr>
        <w:t>128'h2b7e151628aed2a6abf7158809cf4f3c</w:t>
      </w:r>
    </w:p>
    <w:p w14:paraId="7021CBF3" w14:textId="77777777" w:rsidR="00EF7A41" w:rsidRPr="00EF7A41" w:rsidRDefault="00EF7A41" w:rsidP="00EF7A41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Style w:val="Forte"/>
          <w:rFonts w:ascii="Calibri Light" w:hAnsi="Calibri Light" w:cs="Calibri Light"/>
          <w:sz w:val="20"/>
          <w:szCs w:val="20"/>
        </w:rPr>
        <w:t>Cifra (</w:t>
      </w:r>
      <w:proofErr w:type="spellStart"/>
      <w:r w:rsidRPr="00EF7A41">
        <w:rPr>
          <w:rStyle w:val="Forte"/>
          <w:rFonts w:ascii="Calibri Light" w:hAnsi="Calibri Light" w:cs="Calibri Light"/>
          <w:sz w:val="20"/>
          <w:szCs w:val="20"/>
        </w:rPr>
        <w:t>Ciphertext</w:t>
      </w:r>
      <w:proofErr w:type="spellEnd"/>
      <w:r w:rsidRPr="00EF7A41">
        <w:rPr>
          <w:rStyle w:val="Forte"/>
          <w:rFonts w:ascii="Calibri Light" w:hAnsi="Calibri Light" w:cs="Calibri Light"/>
          <w:sz w:val="20"/>
          <w:szCs w:val="20"/>
        </w:rPr>
        <w:t>)</w:t>
      </w:r>
      <w:r w:rsidRPr="00EF7A41">
        <w:rPr>
          <w:rFonts w:ascii="Calibri Light" w:hAnsi="Calibri Light" w:cs="Calibri Light"/>
          <w:sz w:val="20"/>
          <w:szCs w:val="20"/>
        </w:rPr>
        <w:t xml:space="preserve">: </w:t>
      </w:r>
      <w:r w:rsidRPr="00EF7A41">
        <w:rPr>
          <w:rStyle w:val="CdigoHTML"/>
          <w:rFonts w:ascii="Calibri Light" w:hAnsi="Calibri Light" w:cs="Calibri Light"/>
        </w:rPr>
        <w:t>128'h66e94bd4ef8a2c3b884cfa59ca342b2e</w:t>
      </w:r>
    </w:p>
    <w:p w14:paraId="5B9A213C" w14:textId="77777777" w:rsidR="00EF7A41" w:rsidRPr="00EF7A41" w:rsidRDefault="00EF7A41" w:rsidP="00EF7A41">
      <w:pPr>
        <w:pStyle w:val="NormalWeb"/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Fonts w:ascii="Calibri Light" w:hAnsi="Calibri Light" w:cs="Calibri Light"/>
          <w:sz w:val="20"/>
          <w:szCs w:val="20"/>
        </w:rPr>
        <w:t xml:space="preserve">A entrada </w:t>
      </w:r>
      <w:r w:rsidRPr="00EF7A41">
        <w:rPr>
          <w:rStyle w:val="Forte"/>
          <w:rFonts w:ascii="Calibri Light" w:hAnsi="Calibri Light" w:cs="Calibri Light"/>
          <w:sz w:val="20"/>
          <w:szCs w:val="20"/>
        </w:rPr>
        <w:t>nula</w:t>
      </w:r>
      <w:r w:rsidRPr="00EF7A41">
        <w:rPr>
          <w:rFonts w:ascii="Calibri Light" w:hAnsi="Calibri Light" w:cs="Calibri Light"/>
          <w:sz w:val="20"/>
          <w:szCs w:val="20"/>
        </w:rPr>
        <w:t xml:space="preserve"> (com todos os bits igual a zero) também é um caso de teste definido pelo </w:t>
      </w:r>
      <w:r w:rsidRPr="00EF7A41">
        <w:rPr>
          <w:rStyle w:val="Forte"/>
          <w:rFonts w:ascii="Calibri Light" w:hAnsi="Calibri Light" w:cs="Calibri Light"/>
          <w:sz w:val="20"/>
          <w:szCs w:val="20"/>
        </w:rPr>
        <w:t>FIPS-197</w:t>
      </w:r>
      <w:r w:rsidRPr="00EF7A41">
        <w:rPr>
          <w:rFonts w:ascii="Calibri Light" w:hAnsi="Calibri Light" w:cs="Calibri Light"/>
          <w:sz w:val="20"/>
          <w:szCs w:val="20"/>
        </w:rPr>
        <w:t xml:space="preserve">. O resultado esperado para a criptografia de dados nulos com a chave especificada é </w:t>
      </w:r>
      <w:r w:rsidRPr="00EF7A41">
        <w:rPr>
          <w:rStyle w:val="CdigoHTML"/>
          <w:rFonts w:ascii="Calibri Light" w:hAnsi="Calibri Light" w:cs="Calibri Light"/>
        </w:rPr>
        <w:t>66e94bd4ef8a2c3b884cfa59ca342b2e</w:t>
      </w:r>
      <w:r w:rsidRPr="00EF7A41">
        <w:rPr>
          <w:rFonts w:ascii="Calibri Light" w:hAnsi="Calibri Light" w:cs="Calibri Light"/>
          <w:sz w:val="20"/>
          <w:szCs w:val="20"/>
        </w:rPr>
        <w:t>.</w:t>
      </w:r>
    </w:p>
    <w:p w14:paraId="42F9F3A8" w14:textId="77777777" w:rsidR="00EF7A41" w:rsidRPr="00EF7A41" w:rsidRDefault="00EF7A41" w:rsidP="00EF7A41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20"/>
          <w:szCs w:val="20"/>
        </w:rPr>
      </w:pPr>
    </w:p>
    <w:p w14:paraId="0A054D59" w14:textId="77777777" w:rsidR="00EF7A41" w:rsidRPr="00EF7A41" w:rsidRDefault="00EF7A41" w:rsidP="00EF7A41">
      <w:pPr>
        <w:pStyle w:val="NormalWeb"/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Style w:val="Forte"/>
          <w:rFonts w:ascii="Calibri Light" w:hAnsi="Calibri Light" w:cs="Calibri Light"/>
          <w:sz w:val="20"/>
          <w:szCs w:val="20"/>
        </w:rPr>
        <w:t xml:space="preserve">Teste 3 (Entrada </w:t>
      </w:r>
      <w:r w:rsidRPr="00EF7A41">
        <w:rPr>
          <w:rStyle w:val="CdigoHTML"/>
          <w:rFonts w:ascii="Calibri Light" w:hAnsi="Calibri Light" w:cs="Calibri Light"/>
        </w:rPr>
        <w:t>128'hffffffffffffffffffffffffffffffff</w:t>
      </w:r>
      <w:r w:rsidRPr="00EF7A41">
        <w:rPr>
          <w:rStyle w:val="Forte"/>
          <w:rFonts w:ascii="Calibri Light" w:hAnsi="Calibri Light" w:cs="Calibri Light"/>
          <w:sz w:val="20"/>
          <w:szCs w:val="20"/>
        </w:rPr>
        <w:t>)</w:t>
      </w:r>
      <w:r w:rsidRPr="00EF7A41">
        <w:rPr>
          <w:rFonts w:ascii="Calibri Light" w:hAnsi="Calibri Light" w:cs="Calibri Light"/>
          <w:sz w:val="20"/>
          <w:szCs w:val="20"/>
        </w:rPr>
        <w:t>:</w:t>
      </w:r>
    </w:p>
    <w:p w14:paraId="08751698" w14:textId="77777777" w:rsidR="00EF7A41" w:rsidRPr="00EF7A41" w:rsidRDefault="00EF7A41" w:rsidP="00EF7A41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Style w:val="Forte"/>
          <w:rFonts w:ascii="Calibri Light" w:hAnsi="Calibri Light" w:cs="Calibri Light"/>
          <w:sz w:val="20"/>
          <w:szCs w:val="20"/>
        </w:rPr>
        <w:t>Entrada (</w:t>
      </w:r>
      <w:proofErr w:type="spellStart"/>
      <w:r w:rsidRPr="00EF7A41">
        <w:rPr>
          <w:rStyle w:val="Forte"/>
          <w:rFonts w:ascii="Calibri Light" w:hAnsi="Calibri Light" w:cs="Calibri Light"/>
          <w:sz w:val="20"/>
          <w:szCs w:val="20"/>
        </w:rPr>
        <w:t>Plaintext</w:t>
      </w:r>
      <w:proofErr w:type="spellEnd"/>
      <w:r w:rsidRPr="00EF7A41">
        <w:rPr>
          <w:rStyle w:val="Forte"/>
          <w:rFonts w:ascii="Calibri Light" w:hAnsi="Calibri Light" w:cs="Calibri Light"/>
          <w:sz w:val="20"/>
          <w:szCs w:val="20"/>
        </w:rPr>
        <w:t>)</w:t>
      </w:r>
      <w:r w:rsidRPr="00EF7A41">
        <w:rPr>
          <w:rFonts w:ascii="Calibri Light" w:hAnsi="Calibri Light" w:cs="Calibri Light"/>
          <w:sz w:val="20"/>
          <w:szCs w:val="20"/>
        </w:rPr>
        <w:t xml:space="preserve">: </w:t>
      </w:r>
      <w:r w:rsidRPr="00EF7A41">
        <w:rPr>
          <w:rStyle w:val="CdigoHTML"/>
          <w:rFonts w:ascii="Calibri Light" w:hAnsi="Calibri Light" w:cs="Calibri Light"/>
        </w:rPr>
        <w:t>128'hffffffffffffffffffffffffffffffff</w:t>
      </w:r>
    </w:p>
    <w:p w14:paraId="0EF06EBB" w14:textId="77777777" w:rsidR="00EF7A41" w:rsidRPr="00EF7A41" w:rsidRDefault="00EF7A41" w:rsidP="00EF7A41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Style w:val="Forte"/>
          <w:rFonts w:ascii="Calibri Light" w:hAnsi="Calibri Light" w:cs="Calibri Light"/>
          <w:sz w:val="20"/>
          <w:szCs w:val="20"/>
        </w:rPr>
        <w:t>Chave (Key)</w:t>
      </w:r>
      <w:r w:rsidRPr="00EF7A41">
        <w:rPr>
          <w:rFonts w:ascii="Calibri Light" w:hAnsi="Calibri Light" w:cs="Calibri Light"/>
          <w:sz w:val="20"/>
          <w:szCs w:val="20"/>
        </w:rPr>
        <w:t xml:space="preserve">: </w:t>
      </w:r>
      <w:r w:rsidRPr="00EF7A41">
        <w:rPr>
          <w:rStyle w:val="CdigoHTML"/>
          <w:rFonts w:ascii="Calibri Light" w:hAnsi="Calibri Light" w:cs="Calibri Light"/>
        </w:rPr>
        <w:t>128'h2b7e151628aed2a6abf7158809cf4f3c</w:t>
      </w:r>
    </w:p>
    <w:p w14:paraId="38D4C789" w14:textId="77777777" w:rsidR="00EF7A41" w:rsidRPr="00EF7A41" w:rsidRDefault="00EF7A41" w:rsidP="00EF7A41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Style w:val="Forte"/>
          <w:rFonts w:ascii="Calibri Light" w:hAnsi="Calibri Light" w:cs="Calibri Light"/>
          <w:sz w:val="20"/>
          <w:szCs w:val="20"/>
        </w:rPr>
        <w:t>Cifra (</w:t>
      </w:r>
      <w:proofErr w:type="spellStart"/>
      <w:r w:rsidRPr="00EF7A41">
        <w:rPr>
          <w:rStyle w:val="Forte"/>
          <w:rFonts w:ascii="Calibri Light" w:hAnsi="Calibri Light" w:cs="Calibri Light"/>
          <w:sz w:val="20"/>
          <w:szCs w:val="20"/>
        </w:rPr>
        <w:t>Ciphertext</w:t>
      </w:r>
      <w:proofErr w:type="spellEnd"/>
      <w:r w:rsidRPr="00EF7A41">
        <w:rPr>
          <w:rStyle w:val="Forte"/>
          <w:rFonts w:ascii="Calibri Light" w:hAnsi="Calibri Light" w:cs="Calibri Light"/>
          <w:sz w:val="20"/>
          <w:szCs w:val="20"/>
        </w:rPr>
        <w:t>)</w:t>
      </w:r>
      <w:r w:rsidRPr="00EF7A41">
        <w:rPr>
          <w:rFonts w:ascii="Calibri Light" w:hAnsi="Calibri Light" w:cs="Calibri Light"/>
          <w:sz w:val="20"/>
          <w:szCs w:val="20"/>
        </w:rPr>
        <w:t xml:space="preserve">: </w:t>
      </w:r>
      <w:r w:rsidRPr="00EF7A41">
        <w:rPr>
          <w:rStyle w:val="CdigoHTML"/>
          <w:rFonts w:ascii="Calibri Light" w:hAnsi="Calibri Light" w:cs="Calibri Light"/>
        </w:rPr>
        <w:t>128'h3f5b8cc9ea855a0afa7347d23e8d664e</w:t>
      </w:r>
    </w:p>
    <w:p w14:paraId="55F7B72C" w14:textId="77777777" w:rsidR="00EF7A41" w:rsidRPr="00EF7A41" w:rsidRDefault="00EF7A41" w:rsidP="00EF7A41">
      <w:pPr>
        <w:pStyle w:val="NormalWeb"/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Fonts w:ascii="Calibri Light" w:hAnsi="Calibri Light" w:cs="Calibri Light"/>
          <w:sz w:val="20"/>
          <w:szCs w:val="20"/>
        </w:rPr>
        <w:t xml:space="preserve">Testes com </w:t>
      </w:r>
      <w:r w:rsidRPr="00EF7A41">
        <w:rPr>
          <w:rStyle w:val="Forte"/>
          <w:rFonts w:ascii="Calibri Light" w:hAnsi="Calibri Light" w:cs="Calibri Light"/>
          <w:sz w:val="20"/>
          <w:szCs w:val="20"/>
        </w:rPr>
        <w:t>dados máximos</w:t>
      </w:r>
      <w:r w:rsidRPr="00EF7A41">
        <w:rPr>
          <w:rFonts w:ascii="Calibri Light" w:hAnsi="Calibri Light" w:cs="Calibri Light"/>
          <w:sz w:val="20"/>
          <w:szCs w:val="20"/>
        </w:rPr>
        <w:t xml:space="preserve"> (todos os bits definidos como 1) também fazem parte dos testes típicos de verificação de segurança e funcionamento do algoritmo. O resultado da criptografia desses dados nulos com a chave fornecida gera o </w:t>
      </w:r>
      <w:proofErr w:type="spellStart"/>
      <w:r w:rsidRPr="00EF7A41">
        <w:rPr>
          <w:rStyle w:val="Forte"/>
          <w:rFonts w:ascii="Calibri Light" w:hAnsi="Calibri Light" w:cs="Calibri Light"/>
          <w:sz w:val="20"/>
          <w:szCs w:val="20"/>
        </w:rPr>
        <w:t>ciphertext</w:t>
      </w:r>
      <w:proofErr w:type="spellEnd"/>
      <w:r w:rsidRPr="00EF7A41">
        <w:rPr>
          <w:rFonts w:ascii="Calibri Light" w:hAnsi="Calibri Light" w:cs="Calibri Light"/>
          <w:sz w:val="20"/>
          <w:szCs w:val="20"/>
        </w:rPr>
        <w:t xml:space="preserve"> </w:t>
      </w:r>
      <w:r w:rsidRPr="00EF7A41">
        <w:rPr>
          <w:rStyle w:val="CdigoHTML"/>
          <w:rFonts w:ascii="Calibri Light" w:hAnsi="Calibri Light" w:cs="Calibri Light"/>
        </w:rPr>
        <w:t>3f5b8cc9ea855a0afa7347d23e8d664e</w:t>
      </w:r>
      <w:r w:rsidRPr="00EF7A41">
        <w:rPr>
          <w:rFonts w:ascii="Calibri Light" w:hAnsi="Calibri Light" w:cs="Calibri Light"/>
          <w:sz w:val="20"/>
          <w:szCs w:val="20"/>
        </w:rPr>
        <w:t>.</w:t>
      </w:r>
    </w:p>
    <w:p w14:paraId="1B3AFC1D" w14:textId="77777777" w:rsidR="00EF7A41" w:rsidRPr="00EF7A41" w:rsidRDefault="00EF7A41" w:rsidP="00EF7A41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20"/>
          <w:szCs w:val="20"/>
        </w:rPr>
      </w:pPr>
    </w:p>
    <w:p w14:paraId="40E691F1" w14:textId="77777777" w:rsidR="00EF7A41" w:rsidRPr="00EF7A41" w:rsidRDefault="00EF7A41" w:rsidP="00EF7A41">
      <w:pPr>
        <w:pStyle w:val="Ttulo3"/>
        <w:spacing w:before="0"/>
        <w:rPr>
          <w:rFonts w:ascii="Calibri Light" w:hAnsi="Calibri Light" w:cs="Calibri Light"/>
          <w:color w:val="auto"/>
          <w:sz w:val="20"/>
          <w:szCs w:val="20"/>
        </w:rPr>
      </w:pPr>
      <w:r w:rsidRPr="00EF7A41">
        <w:rPr>
          <w:rFonts w:ascii="Calibri Light" w:hAnsi="Calibri Light" w:cs="Calibri Light"/>
          <w:color w:val="auto"/>
          <w:sz w:val="20"/>
          <w:szCs w:val="20"/>
        </w:rPr>
        <w:t>5.1. Teste Não Baseados em FIPS-197</w:t>
      </w:r>
    </w:p>
    <w:p w14:paraId="6879A73C" w14:textId="77777777" w:rsidR="00EF7A41" w:rsidRPr="00EF7A41" w:rsidRDefault="00EF7A41" w:rsidP="00EF7A41">
      <w:pPr>
        <w:pStyle w:val="Ttulo3"/>
        <w:spacing w:before="0"/>
        <w:rPr>
          <w:rFonts w:ascii="Calibri Light" w:hAnsi="Calibri Light" w:cs="Calibri Light"/>
          <w:sz w:val="20"/>
          <w:szCs w:val="20"/>
        </w:rPr>
      </w:pPr>
    </w:p>
    <w:p w14:paraId="1E119D17" w14:textId="77777777" w:rsidR="00EF7A41" w:rsidRPr="00EF7A41" w:rsidRDefault="00EF7A41" w:rsidP="00EF7A41">
      <w:pPr>
        <w:pStyle w:val="NormalWeb"/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Style w:val="Forte"/>
          <w:rFonts w:ascii="Calibri Light" w:hAnsi="Calibri Light" w:cs="Calibri Light"/>
          <w:sz w:val="20"/>
          <w:szCs w:val="20"/>
        </w:rPr>
        <w:t xml:space="preserve">Teste 4 (Entrada Arbitrária </w:t>
      </w:r>
      <w:r w:rsidRPr="00EF7A41">
        <w:rPr>
          <w:rStyle w:val="CdigoHTML"/>
          <w:rFonts w:ascii="Calibri Light" w:hAnsi="Calibri Light" w:cs="Calibri Light"/>
        </w:rPr>
        <w:t>128'haabbccddeeff00112233445566778899</w:t>
      </w:r>
      <w:r w:rsidRPr="00EF7A41">
        <w:rPr>
          <w:rStyle w:val="Forte"/>
          <w:rFonts w:ascii="Calibri Light" w:hAnsi="Calibri Light" w:cs="Calibri Light"/>
          <w:sz w:val="20"/>
          <w:szCs w:val="20"/>
        </w:rPr>
        <w:t>)</w:t>
      </w:r>
      <w:r w:rsidRPr="00EF7A41">
        <w:rPr>
          <w:rFonts w:ascii="Calibri Light" w:hAnsi="Calibri Light" w:cs="Calibri Light"/>
          <w:sz w:val="20"/>
          <w:szCs w:val="20"/>
        </w:rPr>
        <w:t>:</w:t>
      </w:r>
    </w:p>
    <w:p w14:paraId="24C42B3D" w14:textId="77777777" w:rsidR="00EF7A41" w:rsidRPr="00EF7A41" w:rsidRDefault="00EF7A41" w:rsidP="00EF7A41">
      <w:pPr>
        <w:pStyle w:val="NormalWeb"/>
        <w:numPr>
          <w:ilvl w:val="1"/>
          <w:numId w:val="14"/>
        </w:numPr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Style w:val="Forte"/>
          <w:rFonts w:ascii="Calibri Light" w:hAnsi="Calibri Light" w:cs="Calibri Light"/>
          <w:sz w:val="20"/>
          <w:szCs w:val="20"/>
        </w:rPr>
        <w:t>Entrada (</w:t>
      </w:r>
      <w:proofErr w:type="spellStart"/>
      <w:r w:rsidRPr="00EF7A41">
        <w:rPr>
          <w:rStyle w:val="Forte"/>
          <w:rFonts w:ascii="Calibri Light" w:hAnsi="Calibri Light" w:cs="Calibri Light"/>
          <w:sz w:val="20"/>
          <w:szCs w:val="20"/>
        </w:rPr>
        <w:t>Plaintext</w:t>
      </w:r>
      <w:proofErr w:type="spellEnd"/>
      <w:r w:rsidRPr="00EF7A41">
        <w:rPr>
          <w:rStyle w:val="Forte"/>
          <w:rFonts w:ascii="Calibri Light" w:hAnsi="Calibri Light" w:cs="Calibri Light"/>
          <w:sz w:val="20"/>
          <w:szCs w:val="20"/>
        </w:rPr>
        <w:t>)</w:t>
      </w:r>
      <w:r w:rsidRPr="00EF7A41">
        <w:rPr>
          <w:rFonts w:ascii="Calibri Light" w:hAnsi="Calibri Light" w:cs="Calibri Light"/>
          <w:sz w:val="20"/>
          <w:szCs w:val="20"/>
        </w:rPr>
        <w:t xml:space="preserve">: </w:t>
      </w:r>
      <w:r w:rsidRPr="00EF7A41">
        <w:rPr>
          <w:rStyle w:val="CdigoHTML"/>
          <w:rFonts w:ascii="Calibri Light" w:hAnsi="Calibri Light" w:cs="Calibri Light"/>
        </w:rPr>
        <w:t>128'haabbccddeeff00112233445566778899</w:t>
      </w:r>
    </w:p>
    <w:p w14:paraId="14BB7943" w14:textId="77777777" w:rsidR="00EF7A41" w:rsidRPr="00EF7A41" w:rsidRDefault="00EF7A41" w:rsidP="00EF7A41">
      <w:pPr>
        <w:pStyle w:val="NormalWeb"/>
        <w:numPr>
          <w:ilvl w:val="1"/>
          <w:numId w:val="14"/>
        </w:numPr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Style w:val="Forte"/>
          <w:rFonts w:ascii="Calibri Light" w:hAnsi="Calibri Light" w:cs="Calibri Light"/>
          <w:sz w:val="20"/>
          <w:szCs w:val="20"/>
        </w:rPr>
        <w:t>Chave (Key)</w:t>
      </w:r>
      <w:r w:rsidRPr="00EF7A41">
        <w:rPr>
          <w:rFonts w:ascii="Calibri Light" w:hAnsi="Calibri Light" w:cs="Calibri Light"/>
          <w:sz w:val="20"/>
          <w:szCs w:val="20"/>
        </w:rPr>
        <w:t xml:space="preserve">: </w:t>
      </w:r>
      <w:r w:rsidRPr="00EF7A41">
        <w:rPr>
          <w:rStyle w:val="CdigoHTML"/>
          <w:rFonts w:ascii="Calibri Light" w:hAnsi="Calibri Light" w:cs="Calibri Light"/>
        </w:rPr>
        <w:t>128'h102030405060708090a0b0c0d0e0f000</w:t>
      </w:r>
    </w:p>
    <w:p w14:paraId="7727B85B" w14:textId="77777777" w:rsidR="00EF7A41" w:rsidRPr="00EF7A41" w:rsidRDefault="00EF7A41" w:rsidP="00EF7A41">
      <w:pPr>
        <w:pStyle w:val="NormalWeb"/>
        <w:numPr>
          <w:ilvl w:val="1"/>
          <w:numId w:val="14"/>
        </w:numPr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Style w:val="Forte"/>
          <w:rFonts w:ascii="Calibri Light" w:hAnsi="Calibri Light" w:cs="Calibri Light"/>
          <w:sz w:val="20"/>
          <w:szCs w:val="20"/>
        </w:rPr>
        <w:t>Cifra (</w:t>
      </w:r>
      <w:proofErr w:type="spellStart"/>
      <w:r w:rsidRPr="00EF7A41">
        <w:rPr>
          <w:rStyle w:val="Forte"/>
          <w:rFonts w:ascii="Calibri Light" w:hAnsi="Calibri Light" w:cs="Calibri Light"/>
          <w:sz w:val="20"/>
          <w:szCs w:val="20"/>
        </w:rPr>
        <w:t>Ciphertext</w:t>
      </w:r>
      <w:proofErr w:type="spellEnd"/>
      <w:r w:rsidRPr="00EF7A41">
        <w:rPr>
          <w:rStyle w:val="Forte"/>
          <w:rFonts w:ascii="Calibri Light" w:hAnsi="Calibri Light" w:cs="Calibri Light"/>
          <w:sz w:val="20"/>
          <w:szCs w:val="20"/>
        </w:rPr>
        <w:t>)</w:t>
      </w:r>
      <w:r w:rsidRPr="00EF7A41">
        <w:rPr>
          <w:rFonts w:ascii="Calibri Light" w:hAnsi="Calibri Light" w:cs="Calibri Light"/>
          <w:sz w:val="20"/>
          <w:szCs w:val="20"/>
        </w:rPr>
        <w:t xml:space="preserve">: </w:t>
      </w:r>
      <w:r w:rsidRPr="00EF7A41">
        <w:rPr>
          <w:rStyle w:val="CdigoHTML"/>
          <w:rFonts w:ascii="Calibri Light" w:hAnsi="Calibri Light" w:cs="Calibri Light"/>
        </w:rPr>
        <w:t>128'h2be52b98821c28a467897944fa4ac1bc</w:t>
      </w:r>
    </w:p>
    <w:p w14:paraId="4C4B1CFF" w14:textId="77777777" w:rsidR="00EF7A41" w:rsidRDefault="00EF7A41" w:rsidP="00EF7A41">
      <w:pPr>
        <w:pStyle w:val="NormalWeb"/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  <w:r w:rsidRPr="00EF7A41">
        <w:rPr>
          <w:rFonts w:ascii="Calibri Light" w:hAnsi="Calibri Light" w:cs="Calibri Light"/>
          <w:sz w:val="20"/>
          <w:szCs w:val="20"/>
        </w:rPr>
        <w:t xml:space="preserve">Este </w:t>
      </w:r>
      <w:r w:rsidRPr="00EF7A41">
        <w:rPr>
          <w:rStyle w:val="Forte"/>
          <w:rFonts w:ascii="Calibri Light" w:hAnsi="Calibri Light" w:cs="Calibri Light"/>
          <w:sz w:val="20"/>
          <w:szCs w:val="20"/>
        </w:rPr>
        <w:t>teste não é baseado diretamente nos vetores de teste do FIPS-197</w:t>
      </w:r>
      <w:r w:rsidRPr="00EF7A41">
        <w:rPr>
          <w:rFonts w:ascii="Calibri Light" w:hAnsi="Calibri Light" w:cs="Calibri Light"/>
          <w:sz w:val="20"/>
          <w:szCs w:val="20"/>
        </w:rPr>
        <w:t xml:space="preserve">, mas utiliza </w:t>
      </w:r>
      <w:r w:rsidRPr="00EF7A41">
        <w:rPr>
          <w:rStyle w:val="Forte"/>
          <w:rFonts w:ascii="Calibri Light" w:hAnsi="Calibri Light" w:cs="Calibri Light"/>
          <w:sz w:val="20"/>
          <w:szCs w:val="20"/>
        </w:rPr>
        <w:t>dados arbitrários</w:t>
      </w:r>
      <w:r w:rsidRPr="00EF7A41">
        <w:rPr>
          <w:rFonts w:ascii="Calibri Light" w:hAnsi="Calibri Light" w:cs="Calibri Light"/>
          <w:sz w:val="20"/>
          <w:szCs w:val="20"/>
        </w:rPr>
        <w:t xml:space="preserve"> para testar o AES-128. Esse tipo de teste é útil para verificar se o algoritmo lida corretamente com entradas variadas e não segue um padrão conhecido. Embora os valores esperados para esse teste sejam definidos, eles não fazem parte dos vetores oficiais fornecidos pelo FIPS-197.</w:t>
      </w:r>
      <w:r>
        <w:rPr>
          <w:rFonts w:ascii="Calibri Light" w:hAnsi="Calibri Light" w:cs="Calibri Light"/>
          <w:sz w:val="20"/>
          <w:szCs w:val="20"/>
        </w:rPr>
        <w:t xml:space="preserve"> </w:t>
      </w:r>
      <w:r>
        <w:rPr>
          <w:rFonts w:ascii="Calibri Light" w:hAnsi="Calibri Light" w:cs="Calibri Light"/>
          <w:sz w:val="20"/>
          <w:szCs w:val="20"/>
        </w:rPr>
        <w:br/>
      </w:r>
      <w:r>
        <w:rPr>
          <w:rFonts w:ascii="Calibri Light" w:hAnsi="Calibri Light" w:cs="Calibri Light"/>
          <w:sz w:val="20"/>
          <w:szCs w:val="20"/>
        </w:rPr>
        <w:br/>
        <w:t>Todos os valores utilizados foram verificados tanto no documento FIPS-197 quanto nas calculadoras online:</w:t>
      </w:r>
    </w:p>
    <w:p w14:paraId="783EA3B5" w14:textId="4B8A577F" w:rsidR="00EF7A41" w:rsidRPr="00EF7A41" w:rsidRDefault="00EF7A41" w:rsidP="00EF7A41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 Light" w:hAnsi="Calibri Light" w:cs="Calibri Light"/>
          <w:sz w:val="20"/>
          <w:szCs w:val="20"/>
          <w:u w:val="single"/>
        </w:rPr>
      </w:pPr>
      <w:hyperlink r:id="rId13" w:history="1">
        <w:r w:rsidRPr="00EF7A41">
          <w:rPr>
            <w:rStyle w:val="Hyperlink"/>
            <w:rFonts w:ascii="Calibri Light" w:hAnsi="Calibri Light" w:cs="Calibri Light"/>
            <w:sz w:val="20"/>
            <w:szCs w:val="20"/>
          </w:rPr>
          <w:t>https://testprotect.com/appendix/AEScalc</w:t>
        </w:r>
      </w:hyperlink>
    </w:p>
    <w:p w14:paraId="124DDBE2" w14:textId="431FFAC9" w:rsidR="00EF7A41" w:rsidRPr="00EF7A41" w:rsidRDefault="00EF7A41" w:rsidP="00EF7A41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 Light" w:hAnsi="Calibri Light" w:cs="Calibri Light"/>
          <w:sz w:val="20"/>
          <w:szCs w:val="20"/>
          <w:u w:val="single"/>
        </w:rPr>
      </w:pPr>
      <w:hyperlink r:id="rId14" w:history="1">
        <w:r w:rsidRPr="00EF7A41">
          <w:rPr>
            <w:rStyle w:val="Hyperlink"/>
            <w:rFonts w:ascii="Calibri Light" w:hAnsi="Calibri Light" w:cs="Calibri Light"/>
            <w:sz w:val="20"/>
            <w:szCs w:val="20"/>
          </w:rPr>
          <w:t>https://csrc.nist.gov/pubs/fips/197/final</w:t>
        </w:r>
      </w:hyperlink>
    </w:p>
    <w:p w14:paraId="2F8E666A" w14:textId="08F0D8DB" w:rsidR="00EF7A41" w:rsidRPr="00EF7A41" w:rsidRDefault="00EF7A41" w:rsidP="00EF7A41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 Light" w:hAnsi="Calibri Light" w:cs="Calibri Light"/>
          <w:sz w:val="20"/>
          <w:szCs w:val="20"/>
          <w:u w:val="single"/>
        </w:rPr>
      </w:pPr>
      <w:hyperlink r:id="rId15" w:history="1">
        <w:r w:rsidRPr="00EF7A41">
          <w:rPr>
            <w:rStyle w:val="Hyperlink"/>
            <w:rFonts w:ascii="Calibri Light" w:hAnsi="Calibri Light" w:cs="Calibri Light"/>
            <w:sz w:val="20"/>
            <w:szCs w:val="20"/>
          </w:rPr>
          <w:t>https://xor.pw/</w:t>
        </w:r>
      </w:hyperlink>
    </w:p>
    <w:p w14:paraId="6C3904D7" w14:textId="77777777" w:rsidR="00EF7A41" w:rsidRPr="00EF7A41" w:rsidRDefault="00EF7A41" w:rsidP="00EF7A41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</w:p>
    <w:p w14:paraId="5D9B238C" w14:textId="77777777" w:rsidR="00EF7A41" w:rsidRPr="00EF7A41" w:rsidRDefault="00EF7A41" w:rsidP="00EF7A41"/>
    <w:p w14:paraId="7AE88781" w14:textId="77777777" w:rsidR="00704A86" w:rsidRPr="009D0DB8" w:rsidRDefault="00EF7A41" w:rsidP="009D0DB8">
      <w:pPr>
        <w:spacing w:after="120"/>
        <w:rPr>
          <w:rFonts w:ascii="Calibri Light" w:hAnsi="Calibri Light" w:cs="Calibri Light"/>
          <w:sz w:val="20"/>
          <w:szCs w:val="20"/>
        </w:rPr>
      </w:pPr>
      <w:r w:rsidRPr="009D0DB8">
        <w:rPr>
          <w:rFonts w:ascii="Calibri Light" w:hAnsi="Calibri Light" w:cs="Calibri Light"/>
          <w:sz w:val="20"/>
          <w:szCs w:val="20"/>
        </w:rPr>
        <w:t xml:space="preserve">Foram utilizados 5 testes </w:t>
      </w:r>
      <w:r w:rsidRPr="009D0DB8">
        <w:rPr>
          <w:rFonts w:ascii="Calibri Light" w:hAnsi="Calibri Light" w:cs="Calibri Light"/>
          <w:sz w:val="20"/>
          <w:szCs w:val="20"/>
        </w:rPr>
        <w:t>com valores provenientes de fontes confiáveis:</w:t>
      </w:r>
    </w:p>
    <w:p w14:paraId="45A35859" w14:textId="77777777" w:rsidR="00704A86" w:rsidRPr="009D0DB8" w:rsidRDefault="00EF7A41" w:rsidP="009D0DB8">
      <w:pPr>
        <w:spacing w:after="120"/>
        <w:rPr>
          <w:rFonts w:ascii="Calibri Light" w:hAnsi="Calibri Light" w:cs="Calibri Light"/>
          <w:sz w:val="20"/>
          <w:szCs w:val="20"/>
        </w:rPr>
      </w:pPr>
      <w:r w:rsidRPr="009D0DB8">
        <w:rPr>
          <w:rFonts w:ascii="Calibri Light" w:hAnsi="Calibri Light" w:cs="Calibri Light"/>
          <w:sz w:val="20"/>
          <w:szCs w:val="20"/>
        </w:rPr>
        <w:t>- Teste 0: AES padrão com entrada incremental (https://testprotect.com)</w:t>
      </w:r>
      <w:r w:rsidRPr="009D0DB8">
        <w:rPr>
          <w:rFonts w:ascii="Calibri Light" w:hAnsi="Calibri Light" w:cs="Calibri Light"/>
          <w:sz w:val="20"/>
          <w:szCs w:val="20"/>
        </w:rPr>
        <w:br/>
        <w:t>- Teste 1: Vetor oficial FIPS-197 (página 33 do documento)</w:t>
      </w:r>
      <w:r w:rsidRPr="009D0DB8">
        <w:rPr>
          <w:rFonts w:ascii="Calibri Light" w:hAnsi="Calibri Light" w:cs="Calibri Light"/>
          <w:sz w:val="20"/>
          <w:szCs w:val="20"/>
        </w:rPr>
        <w:br/>
        <w:t>- Teste 2: Palavra e chave com todos os bits zerados (https://testprotect.com)</w:t>
      </w:r>
      <w:r w:rsidRPr="009D0DB8">
        <w:rPr>
          <w:rFonts w:ascii="Calibri Light" w:hAnsi="Calibri Light" w:cs="Calibri Light"/>
          <w:sz w:val="20"/>
          <w:szCs w:val="20"/>
        </w:rPr>
        <w:br/>
        <w:t>- Teste 3: Palavra com bits 1 e chave zero (https://testprotect.com)</w:t>
      </w:r>
      <w:r w:rsidRPr="009D0DB8">
        <w:rPr>
          <w:rFonts w:ascii="Calibri Light" w:hAnsi="Calibri Light" w:cs="Calibri Light"/>
          <w:sz w:val="20"/>
          <w:szCs w:val="20"/>
        </w:rPr>
        <w:br/>
        <w:t>- Teste 4: Vetor genérico com salto regular (https://testprotect.com)</w:t>
      </w:r>
    </w:p>
    <w:p w14:paraId="26812B2C" w14:textId="77777777" w:rsidR="00704A86" w:rsidRPr="009D0DB8" w:rsidRDefault="00EF7A41" w:rsidP="009D0DB8">
      <w:pPr>
        <w:pStyle w:val="Ttulo1"/>
        <w:spacing w:before="0"/>
        <w:rPr>
          <w:rFonts w:ascii="Calibri Light" w:hAnsi="Calibri Light" w:cs="Calibri Light"/>
          <w:color w:val="auto"/>
          <w:sz w:val="20"/>
          <w:szCs w:val="20"/>
        </w:rPr>
      </w:pPr>
      <w:r w:rsidRPr="009D0DB8">
        <w:rPr>
          <w:rFonts w:ascii="Calibri Light" w:hAnsi="Calibri Light" w:cs="Calibri Light"/>
          <w:color w:val="auto"/>
          <w:sz w:val="20"/>
          <w:szCs w:val="20"/>
        </w:rPr>
        <w:t>6. Monitoramento de Estados</w:t>
      </w:r>
    </w:p>
    <w:p w14:paraId="4461EC7C" w14:textId="61C70648" w:rsidR="00704A86" w:rsidRDefault="00EF7A41" w:rsidP="009D0DB8">
      <w:pPr>
        <w:spacing w:after="120"/>
        <w:rPr>
          <w:rFonts w:ascii="Calibri Light" w:hAnsi="Calibri Light" w:cs="Calibri Light"/>
          <w:sz w:val="20"/>
          <w:szCs w:val="20"/>
        </w:rPr>
      </w:pPr>
      <w:r w:rsidRPr="009D0DB8">
        <w:rPr>
          <w:rFonts w:ascii="Calibri Light" w:hAnsi="Calibri Light" w:cs="Calibri Light"/>
          <w:sz w:val="20"/>
          <w:szCs w:val="20"/>
        </w:rPr>
        <w:t xml:space="preserve">Um bloco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always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 xml:space="preserve"> acompanha a FSM do módulo </w:t>
      </w:r>
      <w:proofErr w:type="spellStart"/>
      <w:r w:rsidRPr="009D0DB8">
        <w:rPr>
          <w:rFonts w:ascii="Calibri Light" w:hAnsi="Calibri Light" w:cs="Calibri Light"/>
          <w:sz w:val="20"/>
          <w:szCs w:val="20"/>
        </w:rPr>
        <w:t>controladorCriptografia</w:t>
      </w:r>
      <w:proofErr w:type="spellEnd"/>
      <w:r w:rsidRPr="009D0DB8">
        <w:rPr>
          <w:rFonts w:ascii="Calibri Light" w:hAnsi="Calibri Light" w:cs="Calibri Light"/>
          <w:sz w:val="20"/>
          <w:szCs w:val="20"/>
        </w:rPr>
        <w:t>, exibindo o estado atu</w:t>
      </w:r>
      <w:r w:rsidRPr="009D0DB8">
        <w:rPr>
          <w:rFonts w:ascii="Calibri Light" w:hAnsi="Calibri Light" w:cs="Calibri Light"/>
          <w:sz w:val="20"/>
          <w:szCs w:val="20"/>
        </w:rPr>
        <w:t>al e as saídas intermediárias relacionadas.</w:t>
      </w:r>
    </w:p>
    <w:p w14:paraId="2B48EA63" w14:textId="2BFEAB3A" w:rsidR="00A16821" w:rsidRPr="009D0DB8" w:rsidRDefault="00A16821" w:rsidP="009D0DB8">
      <w:pPr>
        <w:spacing w:after="120"/>
        <w:rPr>
          <w:rFonts w:ascii="Calibri Light" w:hAnsi="Calibri Light" w:cs="Calibri Light"/>
          <w:sz w:val="20"/>
          <w:szCs w:val="20"/>
        </w:rPr>
      </w:pPr>
      <w:r w:rsidRPr="00A16821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63FB978D" wp14:editId="33D8A798">
            <wp:extent cx="5486400" cy="182626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1F0B" w14:textId="77777777" w:rsidR="00704A86" w:rsidRPr="009D0DB8" w:rsidRDefault="00EF7A41" w:rsidP="009D0DB8">
      <w:pPr>
        <w:spacing w:after="120"/>
        <w:rPr>
          <w:rFonts w:ascii="Calibri Light" w:hAnsi="Calibri Light" w:cs="Calibri Light"/>
          <w:sz w:val="20"/>
          <w:szCs w:val="20"/>
        </w:rPr>
      </w:pPr>
      <w:r w:rsidRPr="009D0DB8">
        <w:rPr>
          <w:rFonts w:ascii="Calibri Light" w:hAnsi="Calibri Light" w:cs="Calibri Light"/>
          <w:sz w:val="20"/>
          <w:szCs w:val="20"/>
        </w:rPr>
        <w:t>Isso facilita a depuração via formas de onda e correlaciona os estágios do algoritmo com seus resultados parciais.</w:t>
      </w:r>
    </w:p>
    <w:p w14:paraId="7F04D482" w14:textId="41ADD75C" w:rsidR="00EF7A41" w:rsidRDefault="00EF7A41" w:rsidP="00EF7A41">
      <w:pPr>
        <w:pStyle w:val="Ttulo1"/>
        <w:spacing w:before="0"/>
        <w:rPr>
          <w:rFonts w:ascii="Calibri Light" w:hAnsi="Calibri Light" w:cs="Calibri Light"/>
          <w:color w:val="auto"/>
          <w:sz w:val="20"/>
          <w:szCs w:val="20"/>
        </w:rPr>
      </w:pPr>
      <w:r w:rsidRPr="009D0DB8">
        <w:rPr>
          <w:rFonts w:ascii="Calibri Light" w:hAnsi="Calibri Light" w:cs="Calibri Light"/>
          <w:color w:val="auto"/>
          <w:sz w:val="20"/>
          <w:szCs w:val="20"/>
        </w:rPr>
        <w:t>7. Conclusão</w:t>
      </w:r>
    </w:p>
    <w:p w14:paraId="0C2237EC" w14:textId="77777777" w:rsidR="00EF7A41" w:rsidRDefault="00EF7A41" w:rsidP="00EF7A41">
      <w:pPr>
        <w:pStyle w:val="Ttulo1"/>
        <w:spacing w:before="0"/>
        <w:rPr>
          <w:rFonts w:ascii="Calibri Light" w:hAnsi="Calibri Light" w:cs="Calibri Light"/>
          <w:b w:val="0"/>
          <w:bCs w:val="0"/>
          <w:color w:val="auto"/>
          <w:sz w:val="20"/>
          <w:szCs w:val="20"/>
        </w:rPr>
      </w:pPr>
      <w:r w:rsidRPr="00EF7A41">
        <w:rPr>
          <w:rFonts w:ascii="Calibri Light" w:hAnsi="Calibri Light" w:cs="Calibri Light"/>
          <w:b w:val="0"/>
          <w:bCs w:val="0"/>
          <w:color w:val="auto"/>
          <w:sz w:val="20"/>
          <w:szCs w:val="20"/>
        </w:rPr>
        <w:t xml:space="preserve">A </w:t>
      </w:r>
      <w:proofErr w:type="spellStart"/>
      <w:r w:rsidRPr="00EF7A41">
        <w:rPr>
          <w:rFonts w:ascii="Calibri Light" w:hAnsi="Calibri Light" w:cs="Calibri Light"/>
          <w:b w:val="0"/>
          <w:bCs w:val="0"/>
          <w:color w:val="auto"/>
          <w:sz w:val="20"/>
          <w:szCs w:val="20"/>
        </w:rPr>
        <w:t>task</w:t>
      </w:r>
      <w:proofErr w:type="spellEnd"/>
      <w:r w:rsidRPr="00EF7A41">
        <w:rPr>
          <w:rFonts w:ascii="Calibri Light" w:hAnsi="Calibri Light" w:cs="Calibri Light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EF7A41">
        <w:rPr>
          <w:rStyle w:val="CdigoHTML"/>
          <w:rFonts w:ascii="Calibri Light" w:eastAsiaTheme="majorEastAsia" w:hAnsi="Calibri Light" w:cs="Calibri Light"/>
          <w:b w:val="0"/>
          <w:bCs w:val="0"/>
          <w:i/>
          <w:iCs/>
          <w:color w:val="auto"/>
        </w:rPr>
        <w:t>executarTeste</w:t>
      </w:r>
      <w:proofErr w:type="spellEnd"/>
      <w:r w:rsidRPr="00EF7A41">
        <w:rPr>
          <w:rFonts w:ascii="Calibri Light" w:hAnsi="Calibri Light" w:cs="Calibri Light"/>
          <w:b w:val="0"/>
          <w:bCs w:val="0"/>
          <w:color w:val="auto"/>
          <w:sz w:val="20"/>
          <w:szCs w:val="20"/>
        </w:rPr>
        <w:t xml:space="preserve"> realiza a validação funcional do módulo de criptografia AES-128, iniciando com a aplicação de um reset seguido do sinal de start para disparar o processamento da cifra; em seguida, aguarda o sinal </w:t>
      </w:r>
      <w:proofErr w:type="spellStart"/>
      <w:r w:rsidRPr="00EF7A41">
        <w:rPr>
          <w:rStyle w:val="CdigoHTML"/>
          <w:rFonts w:ascii="Calibri Light" w:eastAsiaTheme="majorEastAsia" w:hAnsi="Calibri Light" w:cs="Calibri Light"/>
          <w:b w:val="0"/>
          <w:bCs w:val="0"/>
          <w:i/>
          <w:iCs/>
          <w:color w:val="auto"/>
        </w:rPr>
        <w:t>done</w:t>
      </w:r>
      <w:proofErr w:type="spellEnd"/>
      <w:r w:rsidRPr="00EF7A41">
        <w:rPr>
          <w:rFonts w:ascii="Calibri Light" w:hAnsi="Calibri Light" w:cs="Calibri Light"/>
          <w:b w:val="0"/>
          <w:bCs w:val="0"/>
          <w:color w:val="auto"/>
          <w:sz w:val="20"/>
          <w:szCs w:val="20"/>
        </w:rPr>
        <w:t xml:space="preserve"> que indica a conclusão da operação e, então, compara o valor cifrado gerado com o valor esperado fornecido como parâmetro, exibindo no console se o teste foi aprovado ou falhou. Paralelamente, um bloco </w:t>
      </w:r>
      <w:proofErr w:type="spellStart"/>
      <w:r w:rsidRPr="00EF7A41">
        <w:rPr>
          <w:rStyle w:val="CdigoHTML"/>
          <w:rFonts w:ascii="Calibri Light" w:eastAsiaTheme="majorEastAsia" w:hAnsi="Calibri Light" w:cs="Calibri Light"/>
          <w:b w:val="0"/>
          <w:bCs w:val="0"/>
          <w:i/>
          <w:iCs/>
          <w:color w:val="auto"/>
        </w:rPr>
        <w:t>always</w:t>
      </w:r>
      <w:proofErr w:type="spellEnd"/>
      <w:r w:rsidRPr="00EF7A41">
        <w:rPr>
          <w:rFonts w:ascii="Calibri Light" w:hAnsi="Calibri Light" w:cs="Calibri Light"/>
          <w:b w:val="0"/>
          <w:bCs w:val="0"/>
          <w:color w:val="auto"/>
          <w:sz w:val="20"/>
          <w:szCs w:val="20"/>
        </w:rPr>
        <w:t xml:space="preserve"> monitora em tempo real os estados da máquina de estados (</w:t>
      </w:r>
      <w:r w:rsidRPr="00EF7A41">
        <w:rPr>
          <w:rStyle w:val="CdigoHTML"/>
          <w:rFonts w:ascii="Calibri Light" w:eastAsiaTheme="majorEastAsia" w:hAnsi="Calibri Light" w:cs="Calibri Light"/>
          <w:b w:val="0"/>
          <w:bCs w:val="0"/>
          <w:color w:val="auto"/>
        </w:rPr>
        <w:t>FSM</w:t>
      </w:r>
      <w:r w:rsidRPr="00EF7A41">
        <w:rPr>
          <w:rFonts w:ascii="Calibri Light" w:hAnsi="Calibri Light" w:cs="Calibri Light"/>
          <w:b w:val="0"/>
          <w:bCs w:val="0"/>
          <w:color w:val="auto"/>
          <w:sz w:val="20"/>
          <w:szCs w:val="20"/>
        </w:rPr>
        <w:t xml:space="preserve">), imprimindo os resultados intermediários de cada fase do algoritmo AES (como </w:t>
      </w:r>
      <w:proofErr w:type="spellStart"/>
      <w:r w:rsidRPr="00EF7A41">
        <w:rPr>
          <w:rFonts w:ascii="Calibri Light" w:hAnsi="Calibri Light" w:cs="Calibri Light"/>
          <w:b w:val="0"/>
          <w:bCs w:val="0"/>
          <w:i/>
          <w:iCs/>
          <w:color w:val="auto"/>
          <w:sz w:val="20"/>
          <w:szCs w:val="20"/>
        </w:rPr>
        <w:t>AddRoundKey</w:t>
      </w:r>
      <w:proofErr w:type="spellEnd"/>
      <w:r w:rsidRPr="00EF7A41">
        <w:rPr>
          <w:rFonts w:ascii="Calibri Light" w:hAnsi="Calibri Light" w:cs="Calibri Light"/>
          <w:b w:val="0"/>
          <w:bCs w:val="0"/>
          <w:i/>
          <w:iCs/>
          <w:color w:val="auto"/>
          <w:sz w:val="20"/>
          <w:szCs w:val="20"/>
        </w:rPr>
        <w:t xml:space="preserve">, </w:t>
      </w:r>
      <w:proofErr w:type="spellStart"/>
      <w:r w:rsidRPr="00EF7A41">
        <w:rPr>
          <w:rFonts w:ascii="Calibri Light" w:hAnsi="Calibri Light" w:cs="Calibri Light"/>
          <w:b w:val="0"/>
          <w:bCs w:val="0"/>
          <w:i/>
          <w:iCs/>
          <w:color w:val="auto"/>
          <w:sz w:val="20"/>
          <w:szCs w:val="20"/>
        </w:rPr>
        <w:t>SubBytes</w:t>
      </w:r>
      <w:proofErr w:type="spellEnd"/>
      <w:r w:rsidRPr="00EF7A41">
        <w:rPr>
          <w:rFonts w:ascii="Calibri Light" w:hAnsi="Calibri Light" w:cs="Calibri Light"/>
          <w:b w:val="0"/>
          <w:bCs w:val="0"/>
          <w:i/>
          <w:iCs/>
          <w:color w:val="auto"/>
          <w:sz w:val="20"/>
          <w:szCs w:val="20"/>
        </w:rPr>
        <w:t xml:space="preserve">, </w:t>
      </w:r>
      <w:proofErr w:type="spellStart"/>
      <w:r w:rsidRPr="00EF7A41">
        <w:rPr>
          <w:rFonts w:ascii="Calibri Light" w:hAnsi="Calibri Light" w:cs="Calibri Light"/>
          <w:b w:val="0"/>
          <w:bCs w:val="0"/>
          <w:i/>
          <w:iCs/>
          <w:color w:val="auto"/>
          <w:sz w:val="20"/>
          <w:szCs w:val="20"/>
        </w:rPr>
        <w:t>ShiftRows</w:t>
      </w:r>
      <w:proofErr w:type="spellEnd"/>
      <w:r w:rsidRPr="00EF7A41">
        <w:rPr>
          <w:rFonts w:ascii="Calibri Light" w:hAnsi="Calibri Light" w:cs="Calibri Light"/>
          <w:b w:val="0"/>
          <w:bCs w:val="0"/>
          <w:i/>
          <w:iCs/>
          <w:color w:val="auto"/>
          <w:sz w:val="20"/>
          <w:szCs w:val="20"/>
        </w:rPr>
        <w:t xml:space="preserve"> e </w:t>
      </w:r>
      <w:proofErr w:type="spellStart"/>
      <w:r w:rsidRPr="00EF7A41">
        <w:rPr>
          <w:rFonts w:ascii="Calibri Light" w:hAnsi="Calibri Light" w:cs="Calibri Light"/>
          <w:b w:val="0"/>
          <w:bCs w:val="0"/>
          <w:i/>
          <w:iCs/>
          <w:color w:val="auto"/>
          <w:sz w:val="20"/>
          <w:szCs w:val="20"/>
        </w:rPr>
        <w:t>MixColumns</w:t>
      </w:r>
      <w:proofErr w:type="spellEnd"/>
      <w:r w:rsidRPr="00EF7A41">
        <w:rPr>
          <w:rFonts w:ascii="Calibri Light" w:hAnsi="Calibri Light" w:cs="Calibri Light"/>
          <w:b w:val="0"/>
          <w:bCs w:val="0"/>
          <w:color w:val="auto"/>
          <w:sz w:val="20"/>
          <w:szCs w:val="20"/>
        </w:rPr>
        <w:t>), facilitando a depuração por meio de formas de onda e conferência textual.</w:t>
      </w:r>
    </w:p>
    <w:p w14:paraId="452BC2C2" w14:textId="77777777" w:rsidR="00EF7A41" w:rsidRPr="00EF7A41" w:rsidRDefault="00EF7A41" w:rsidP="00EF7A41"/>
    <w:sectPr w:rsidR="00EF7A41" w:rsidRPr="00EF7A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200AE1"/>
    <w:multiLevelType w:val="multilevel"/>
    <w:tmpl w:val="64FEC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382581"/>
    <w:multiLevelType w:val="multilevel"/>
    <w:tmpl w:val="64FEC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304B77"/>
    <w:multiLevelType w:val="multilevel"/>
    <w:tmpl w:val="64FEC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DF056F"/>
    <w:multiLevelType w:val="multilevel"/>
    <w:tmpl w:val="64FEC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862E69"/>
    <w:multiLevelType w:val="multilevel"/>
    <w:tmpl w:val="64FEC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A3500C"/>
    <w:multiLevelType w:val="hybridMultilevel"/>
    <w:tmpl w:val="3282F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13"/>
  </w:num>
  <w:num w:numId="13">
    <w:abstractNumId w:val="10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4A86"/>
    <w:rsid w:val="007B5E76"/>
    <w:rsid w:val="009D0DB8"/>
    <w:rsid w:val="00A16821"/>
    <w:rsid w:val="00AA1D8D"/>
    <w:rsid w:val="00B47730"/>
    <w:rsid w:val="00CB0664"/>
    <w:rsid w:val="00E05210"/>
    <w:rsid w:val="00EA295B"/>
    <w:rsid w:val="00EF7A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FA1003"/>
  <w14:defaultImageDpi w14:val="300"/>
  <w15:docId w15:val="{B328BD93-49A2-4D58-AF93-E5BDB323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EF7A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7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F7A4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7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estprotect.com/appendix/AEScal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xor.pw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src.nist.gov/pubs/fips/197/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1057</Words>
  <Characters>5711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SOUZA</cp:lastModifiedBy>
  <cp:revision>3</cp:revision>
  <dcterms:created xsi:type="dcterms:W3CDTF">2013-12-23T23:15:00Z</dcterms:created>
  <dcterms:modified xsi:type="dcterms:W3CDTF">2025-07-20T16:52:00Z</dcterms:modified>
  <cp:category/>
</cp:coreProperties>
</file>